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2"/>
        <w:rPr>
          <w:rFonts w:ascii="Times New Roman"/>
          <w:sz w:val="10"/>
        </w:rPr>
      </w:pPr>
    </w:p>
    <w:p>
      <w:pPr>
        <w:pStyle w:val="8"/>
        <w:ind w:left="153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479165" cy="34880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291" cy="34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/>
          <w:sz w:val="20"/>
        </w:rPr>
      </w:pPr>
    </w:p>
    <w:p>
      <w:pPr>
        <w:pStyle w:val="8"/>
        <w:rPr>
          <w:rFonts w:ascii="Times New Roman"/>
          <w:sz w:val="20"/>
        </w:rPr>
      </w:pPr>
    </w:p>
    <w:p>
      <w:pPr>
        <w:pStyle w:val="8"/>
        <w:rPr>
          <w:rFonts w:ascii="Times New Roman"/>
          <w:sz w:val="20"/>
        </w:rPr>
      </w:pPr>
    </w:p>
    <w:p>
      <w:pPr>
        <w:spacing w:before="204" w:line="228" w:lineRule="auto"/>
        <w:ind w:left="230" w:right="313" w:firstLine="0"/>
        <w:jc w:val="center"/>
        <w:rPr>
          <w:i/>
          <w:sz w:val="38"/>
        </w:rPr>
      </w:pPr>
      <w:r>
        <w:rPr>
          <w:i/>
          <w:w w:val="95"/>
          <w:sz w:val="38"/>
        </w:rPr>
        <w:t>INDIAN INSTITUTE OF INFORMATION</w:t>
      </w:r>
      <w:r>
        <w:rPr>
          <w:i/>
          <w:spacing w:val="40"/>
          <w:sz w:val="38"/>
        </w:rPr>
        <w:t xml:space="preserve"> </w:t>
      </w:r>
      <w:r>
        <w:rPr>
          <w:i/>
          <w:w w:val="95"/>
          <w:sz w:val="38"/>
        </w:rPr>
        <w:t xml:space="preserve">TECHNOLOGY </w:t>
      </w:r>
      <w:r>
        <w:rPr>
          <w:i/>
          <w:spacing w:val="-2"/>
          <w:sz w:val="38"/>
        </w:rPr>
        <w:t>GUWAHATI</w:t>
      </w:r>
    </w:p>
    <w:p>
      <w:pPr>
        <w:pStyle w:val="8"/>
        <w:rPr>
          <w:i/>
          <w:sz w:val="38"/>
        </w:rPr>
      </w:pPr>
    </w:p>
    <w:p>
      <w:pPr>
        <w:pStyle w:val="8"/>
        <w:spacing w:before="10"/>
        <w:rPr>
          <w:i/>
          <w:sz w:val="32"/>
        </w:rPr>
      </w:pPr>
    </w:p>
    <w:p>
      <w:pPr>
        <w:spacing w:before="0" w:line="698" w:lineRule="auto"/>
        <w:ind w:left="243" w:right="313" w:firstLine="0"/>
        <w:jc w:val="center"/>
        <w:rPr>
          <w:i/>
          <w:sz w:val="37"/>
        </w:rPr>
      </w:pPr>
      <w:r>
        <w:rPr>
          <w:i/>
          <w:sz w:val="37"/>
        </w:rPr>
        <w:t>DEPARTMENT OF</w:t>
      </w:r>
      <w:r>
        <w:rPr>
          <w:i/>
          <w:spacing w:val="-13"/>
          <w:sz w:val="37"/>
        </w:rPr>
        <w:t xml:space="preserve"> </w:t>
      </w:r>
      <w:r>
        <w:rPr>
          <w:i/>
          <w:sz w:val="37"/>
        </w:rPr>
        <w:t>COMPUTER SCIENCE</w:t>
      </w:r>
      <w:r>
        <w:rPr>
          <w:i/>
          <w:spacing w:val="-2"/>
          <w:sz w:val="37"/>
        </w:rPr>
        <w:t xml:space="preserve"> </w:t>
      </w:r>
      <w:r>
        <w:rPr>
          <w:i/>
          <w:sz w:val="37"/>
        </w:rPr>
        <w:t>ENGINEERING CS321 -</w:t>
      </w:r>
      <w:r>
        <w:rPr>
          <w:i/>
          <w:spacing w:val="40"/>
          <w:sz w:val="37"/>
        </w:rPr>
        <w:t xml:space="preserve"> </w:t>
      </w:r>
      <w:r>
        <w:rPr>
          <w:i/>
          <w:sz w:val="37"/>
        </w:rPr>
        <w:t>SOFTWARE ENGINEERING LAB</w:t>
      </w:r>
    </w:p>
    <w:p>
      <w:pPr>
        <w:spacing w:after="0" w:line="698" w:lineRule="auto"/>
        <w:jc w:val="center"/>
        <w:rPr>
          <w:sz w:val="37"/>
        </w:rPr>
        <w:sectPr>
          <w:footerReference r:id="rId5" w:type="default"/>
          <w:footerReference r:id="rId6" w:type="even"/>
          <w:type w:val="continuous"/>
          <w:pgSz w:w="11900" w:h="16840"/>
          <w:pgMar w:top="1600" w:right="1680" w:bottom="1240" w:left="1680" w:header="0" w:footer="1047" w:gutter="0"/>
          <w:pgNumType w:start="1"/>
          <w:cols w:space="720" w:num="1"/>
        </w:sectPr>
      </w:pPr>
    </w:p>
    <w:p>
      <w:pPr>
        <w:spacing w:before="6"/>
        <w:ind w:left="243" w:right="282" w:firstLine="0"/>
        <w:jc w:val="center"/>
        <w:rPr>
          <w:rFonts w:ascii="Consolas"/>
          <w:sz w:val="36"/>
        </w:rPr>
      </w:pPr>
      <w:r>
        <w:rPr>
          <w:rFonts w:ascii="Consolas"/>
          <w:spacing w:val="-2"/>
          <w:w w:val="85"/>
          <w:sz w:val="36"/>
        </w:rPr>
        <w:t>Table</w:t>
      </w:r>
      <w:r>
        <w:rPr>
          <w:rFonts w:ascii="Consolas"/>
          <w:spacing w:val="-36"/>
          <w:w w:val="85"/>
          <w:sz w:val="36"/>
        </w:rPr>
        <w:t xml:space="preserve"> </w:t>
      </w:r>
      <w:r>
        <w:rPr>
          <w:rFonts w:ascii="Consolas"/>
          <w:spacing w:val="-2"/>
          <w:sz w:val="36"/>
        </w:rPr>
        <w:t>ofContents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9"/>
            <w:tabs>
              <w:tab w:val="right" w:leader="dot" w:pos="8418"/>
            </w:tabs>
            <w:spacing w:before="311"/>
            <w:ind w:left="111"/>
          </w:pPr>
          <w:r>
            <w:fldChar w:fldCharType="begin"/>
          </w:r>
          <w:r>
            <w:instrText xml:space="preserve"> HYPERLINK \l "_TOC_250007" </w:instrText>
          </w:r>
          <w:r>
            <w:fldChar w:fldCharType="separate"/>
          </w:r>
          <w:r>
            <w:rPr>
              <w:spacing w:val="-2"/>
            </w:rPr>
            <w:t>Purpose</w:t>
          </w:r>
          <w:r>
            <w:tab/>
          </w:r>
          <w:r>
            <w:rPr>
              <w:spacing w:val="-10"/>
            </w:rPr>
            <w:t>3</w:t>
          </w:r>
          <w:r>
            <w:rPr>
              <w:spacing w:val="-10"/>
            </w:rPr>
            <w:fldChar w:fldCharType="end"/>
          </w:r>
        </w:p>
        <w:p>
          <w:pPr>
            <w:pStyle w:val="9"/>
            <w:tabs>
              <w:tab w:val="right" w:leader="dot" w:pos="8427"/>
            </w:tabs>
            <w:spacing w:before="165"/>
            <w:ind w:left="112"/>
          </w:pPr>
          <w:r>
            <w:fldChar w:fldCharType="begin"/>
          </w:r>
          <w:r>
            <w:instrText xml:space="preserve"> HYPERLINK \l "_TOC_250006" </w:instrText>
          </w:r>
          <w:r>
            <w:fldChar w:fldCharType="separate"/>
          </w:r>
          <w:r>
            <w:rPr>
              <w:spacing w:val="-2"/>
            </w:rPr>
            <w:t>Scope.</w:t>
          </w:r>
          <w: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>
          <w:pPr>
            <w:pStyle w:val="9"/>
            <w:tabs>
              <w:tab w:val="right" w:leader="dot" w:pos="8427"/>
            </w:tabs>
          </w:pP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rPr>
              <w:spacing w:val="-2"/>
            </w:rPr>
            <w:t>Introduction</w:t>
          </w:r>
          <w: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>
          <w:pPr>
            <w:pStyle w:val="11"/>
            <w:tabs>
              <w:tab w:val="right" w:leader="dot" w:pos="8436"/>
            </w:tabs>
            <w:spacing w:before="137"/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rPr>
              <w:w w:val="80"/>
            </w:rPr>
            <w:t>Existing</w:t>
          </w:r>
          <w:r>
            <w:rPr>
              <w:spacing w:val="12"/>
            </w:rPr>
            <w:t xml:space="preserve"> </w:t>
          </w:r>
          <w:r>
            <w:rPr>
              <w:spacing w:val="-2"/>
              <w:w w:val="95"/>
            </w:rPr>
            <w:t>System</w:t>
          </w:r>
          <w:r>
            <w:tab/>
          </w:r>
          <w:r>
            <w:rPr>
              <w:spacing w:val="-10"/>
              <w:w w:val="95"/>
            </w:rPr>
            <w:t>4</w:t>
          </w:r>
          <w:r>
            <w:rPr>
              <w:spacing w:val="-10"/>
              <w:w w:val="95"/>
            </w:rPr>
            <w:fldChar w:fldCharType="end"/>
          </w:r>
        </w:p>
        <w:p>
          <w:pPr>
            <w:pStyle w:val="11"/>
            <w:tabs>
              <w:tab w:val="right" w:leader="dot" w:pos="8435"/>
            </w:tabs>
            <w:ind w:left="330"/>
          </w:pPr>
          <w:r>
            <w:rPr>
              <w:spacing w:val="-2"/>
              <w:w w:val="85"/>
            </w:rPr>
            <w:t>Proposed</w:t>
          </w:r>
          <w:r>
            <w:rPr>
              <w:spacing w:val="-1"/>
            </w:rPr>
            <w:t xml:space="preserve"> </w:t>
          </w:r>
          <w:r>
            <w:rPr>
              <w:spacing w:val="-2"/>
              <w:w w:val="95"/>
            </w:rPr>
            <w:t>System</w:t>
          </w:r>
          <w:r>
            <w:tab/>
          </w:r>
          <w:r>
            <w:rPr>
              <w:spacing w:val="-10"/>
              <w:w w:val="95"/>
            </w:rPr>
            <w:t>5</w:t>
          </w:r>
        </w:p>
        <w:p>
          <w:pPr>
            <w:pStyle w:val="10"/>
            <w:tabs>
              <w:tab w:val="right" w:leader="dot" w:pos="8421"/>
            </w:tabs>
            <w:spacing w:before="154"/>
            <w:ind w:left="111"/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t>Functional</w:t>
          </w:r>
          <w:r>
            <w:rPr>
              <w:spacing w:val="-2"/>
            </w:rPr>
            <w:t xml:space="preserve"> Requirements.</w:t>
          </w:r>
          <w:r>
            <w:tab/>
          </w:r>
          <w:r>
            <w:rPr>
              <w:spacing w:val="-10"/>
            </w:rPr>
            <w:t>7</w:t>
          </w:r>
          <w:r>
            <w:rPr>
              <w:spacing w:val="-10"/>
            </w:rPr>
            <w:fldChar w:fldCharType="end"/>
          </w:r>
        </w:p>
        <w:p>
          <w:pPr>
            <w:pStyle w:val="10"/>
            <w:tabs>
              <w:tab w:val="right" w:leader="dot" w:pos="8435"/>
            </w:tabs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Non</w:t>
          </w:r>
          <w:r>
            <w:rPr>
              <w:spacing w:val="-13"/>
            </w:rPr>
            <w:t xml:space="preserve"> </w:t>
          </w:r>
          <w:r>
            <w:t xml:space="preserve">Functional </w:t>
          </w:r>
          <w:r>
            <w:rPr>
              <w:spacing w:val="-2"/>
              <w:w w:val="95"/>
            </w:rPr>
            <w:t>Requirements</w:t>
          </w:r>
          <w:r>
            <w:tab/>
          </w:r>
          <w:r>
            <w:rPr>
              <w:spacing w:val="-10"/>
            </w:rPr>
            <w:t>7</w:t>
          </w:r>
          <w:r>
            <w:rPr>
              <w:spacing w:val="-10"/>
            </w:rPr>
            <w:fldChar w:fldCharType="end"/>
          </w:r>
        </w:p>
        <w:p>
          <w:pPr>
            <w:pStyle w:val="10"/>
            <w:tabs>
              <w:tab w:val="right" w:leader="dot" w:pos="8420"/>
            </w:tabs>
            <w:spacing w:before="169"/>
            <w:ind w:left="113"/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Software</w:t>
          </w:r>
          <w:r>
            <w:rPr>
              <w:spacing w:val="7"/>
            </w:rPr>
            <w:t xml:space="preserve"> </w:t>
          </w:r>
          <w:r>
            <w:rPr>
              <w:spacing w:val="-2"/>
            </w:rPr>
            <w:t>Tools</w:t>
          </w:r>
          <w:r>
            <w:tab/>
          </w:r>
          <w:r>
            <w:rPr>
              <w:spacing w:val="-10"/>
            </w:rPr>
            <w:t>8</w:t>
          </w:r>
          <w:r>
            <w:rPr>
              <w:spacing w:val="-10"/>
            </w:rPr>
            <w:fldChar w:fldCharType="end"/>
          </w:r>
        </w:p>
        <w:p>
          <w:pPr>
            <w:pStyle w:val="10"/>
            <w:tabs>
              <w:tab w:val="right" w:leader="dot" w:pos="8418"/>
            </w:tabs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rPr>
              <w:spacing w:val="-2"/>
            </w:rPr>
            <w:t>Deployment.</w:t>
          </w:r>
          <w:r>
            <w:tab/>
          </w:r>
          <w:r>
            <w:rPr>
              <w:spacing w:val="-10"/>
            </w:rPr>
            <w:t>9</w:t>
          </w:r>
          <w:r>
            <w:rPr>
              <w:spacing w:val="-10"/>
            </w:rPr>
            <w:fldChar w:fldCharType="end"/>
          </w:r>
        </w:p>
        <w:p>
          <w:pPr>
            <w:pStyle w:val="10"/>
            <w:tabs>
              <w:tab w:val="right" w:leader="dot" w:pos="8418"/>
            </w:tabs>
            <w:spacing w:before="176"/>
            <w:ind w:left="111"/>
          </w:pPr>
          <w:r>
            <w:t>Hardware</w:t>
          </w:r>
          <w:r>
            <w:rPr>
              <w:spacing w:val="1"/>
            </w:rPr>
            <w:t xml:space="preserve"> </w:t>
          </w:r>
          <w:r>
            <w:rPr>
              <w:spacing w:val="-2"/>
            </w:rPr>
            <w:t>Specifications</w:t>
          </w:r>
          <w:r>
            <w:tab/>
          </w:r>
          <w:r>
            <w:rPr>
              <w:spacing w:val="-10"/>
            </w:rPr>
            <w:t>9</w:t>
          </w:r>
        </w:p>
        <w:p>
          <w:pPr>
            <w:pStyle w:val="10"/>
            <w:tabs>
              <w:tab w:val="right" w:leader="dot" w:pos="8418"/>
            </w:tabs>
          </w:pPr>
          <w:r>
            <w:t>Network</w:t>
          </w:r>
          <w:r>
            <w:rPr>
              <w:spacing w:val="37"/>
            </w:rPr>
            <w:t xml:space="preserve"> </w:t>
          </w:r>
          <w:r>
            <w:rPr>
              <w:spacing w:val="-2"/>
            </w:rPr>
            <w:t>Requirements.</w:t>
          </w:r>
          <w:r>
            <w:tab/>
          </w:r>
          <w:r>
            <w:rPr>
              <w:spacing w:val="-10"/>
            </w:rPr>
            <w:t>9</w:t>
          </w:r>
        </w:p>
      </w:sdtContent>
    </w:sdt>
    <w:p>
      <w:pPr>
        <w:pStyle w:val="8"/>
        <w:rPr>
          <w:rFonts w:ascii="Arial"/>
          <w:sz w:val="20"/>
        </w:rPr>
      </w:pPr>
    </w:p>
    <w:p>
      <w:pPr>
        <w:pStyle w:val="8"/>
        <w:rPr>
          <w:rFonts w:ascii="Arial"/>
          <w:sz w:val="20"/>
        </w:rPr>
      </w:pPr>
    </w:p>
    <w:p>
      <w:pPr>
        <w:pStyle w:val="8"/>
        <w:rPr>
          <w:rFonts w:ascii="Arial"/>
          <w:sz w:val="20"/>
        </w:rPr>
      </w:pPr>
    </w:p>
    <w:p>
      <w:pPr>
        <w:pStyle w:val="8"/>
        <w:rPr>
          <w:rFonts w:ascii="Arial"/>
          <w:sz w:val="20"/>
        </w:rPr>
      </w:pPr>
    </w:p>
    <w:p>
      <w:pPr>
        <w:pStyle w:val="8"/>
        <w:rPr>
          <w:rFonts w:ascii="Arial"/>
          <w:sz w:val="20"/>
        </w:rPr>
      </w:pPr>
    </w:p>
    <w:p>
      <w:pPr>
        <w:pStyle w:val="8"/>
        <w:rPr>
          <w:rFonts w:ascii="Arial"/>
          <w:sz w:val="20"/>
        </w:rPr>
      </w:pPr>
    </w:p>
    <w:p>
      <w:pPr>
        <w:pStyle w:val="8"/>
        <w:rPr>
          <w:rFonts w:ascii="Arial"/>
          <w:sz w:val="20"/>
        </w:rPr>
      </w:pPr>
    </w:p>
    <w:p>
      <w:pPr>
        <w:pStyle w:val="8"/>
        <w:rPr>
          <w:rFonts w:ascii="Arial"/>
          <w:sz w:val="20"/>
        </w:rPr>
      </w:pPr>
    </w:p>
    <w:p>
      <w:pPr>
        <w:pStyle w:val="8"/>
        <w:rPr>
          <w:rFonts w:ascii="Arial"/>
          <w:sz w:val="20"/>
        </w:rPr>
      </w:pPr>
    </w:p>
    <w:p>
      <w:pPr>
        <w:pStyle w:val="8"/>
        <w:rPr>
          <w:rFonts w:ascii="Arial"/>
          <w:sz w:val="20"/>
        </w:rPr>
      </w:pPr>
    </w:p>
    <w:p>
      <w:pPr>
        <w:pStyle w:val="8"/>
        <w:rPr>
          <w:rFonts w:ascii="Arial"/>
          <w:sz w:val="20"/>
        </w:rPr>
      </w:pPr>
    </w:p>
    <w:p>
      <w:pPr>
        <w:pStyle w:val="8"/>
        <w:rPr>
          <w:rFonts w:ascii="Arial"/>
          <w:sz w:val="20"/>
        </w:rPr>
      </w:pPr>
    </w:p>
    <w:p>
      <w:pPr>
        <w:pStyle w:val="8"/>
        <w:spacing w:before="5"/>
        <w:rPr>
          <w:rFonts w:ascii="Arial"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3260090</wp:posOffset>
            </wp:positionH>
            <wp:positionV relativeFrom="paragraph">
              <wp:posOffset>135255</wp:posOffset>
            </wp:positionV>
            <wp:extent cx="1280160" cy="11798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9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4"/>
        <w:rPr>
          <w:rFonts w:ascii="Arial"/>
          <w:sz w:val="30"/>
        </w:rPr>
      </w:pPr>
    </w:p>
    <w:p>
      <w:pPr>
        <w:spacing w:before="0"/>
        <w:ind w:left="1165" w:right="313" w:firstLine="0"/>
        <w:jc w:val="center"/>
        <w:rPr>
          <w:rFonts w:ascii="Arial"/>
          <w:sz w:val="43"/>
        </w:rPr>
      </w:pPr>
      <w:r>
        <w:rPr>
          <w:rFonts w:ascii="Arial"/>
          <w:spacing w:val="-2"/>
          <w:sz w:val="43"/>
        </w:rPr>
        <w:t>LEARNING</w:t>
      </w:r>
    </w:p>
    <w:p>
      <w:pPr>
        <w:pStyle w:val="8"/>
        <w:rPr>
          <w:rFonts w:ascii="Arial"/>
          <w:sz w:val="20"/>
        </w:rPr>
      </w:pPr>
    </w:p>
    <w:p>
      <w:pPr>
        <w:pStyle w:val="8"/>
        <w:rPr>
          <w:rFonts w:ascii="Arial"/>
          <w:sz w:val="20"/>
        </w:rPr>
      </w:pPr>
    </w:p>
    <w:p>
      <w:pPr>
        <w:pStyle w:val="8"/>
        <w:rPr>
          <w:rFonts w:ascii="Arial"/>
          <w:sz w:val="20"/>
        </w:rPr>
      </w:pPr>
    </w:p>
    <w:p>
      <w:pPr>
        <w:pStyle w:val="8"/>
        <w:spacing w:before="8"/>
        <w:rPr>
          <w:rFonts w:ascii="Arial"/>
          <w:sz w:val="11"/>
        </w:rPr>
      </w:pPr>
      <w:r>
        <w:pict>
          <v:shape id="docshape2" o:spid="_x0000_s1026" style="position:absolute;left:0pt;margin-left:116.5pt;margin-top:7.9pt;height:0.1pt;width:364.15pt;mso-position-horizontal-relative:page;mso-wrap-distance-bottom:0pt;mso-wrap-distance-top:0pt;z-index:-251652096;mso-width-relative:page;mso-height-relative:page;" filled="f" stroked="t" coordorigin="2330,158" coordsize="7283,0" path="m2330,158l9613,158e">
            <v:path arrowok="t"/>
            <v:fill on="f" focussize="0,0"/>
            <v:stroke weight="0.958897637795276pt" color="#484848"/>
            <v:imagedata o:title=""/>
            <o:lock v:ext="edit"/>
            <w10:wrap type="topAndBottom"/>
          </v:shape>
        </w:pict>
      </w:r>
    </w:p>
    <w:p>
      <w:pPr>
        <w:spacing w:after="0"/>
        <w:rPr>
          <w:rFonts w:ascii="Arial"/>
          <w:sz w:val="11"/>
        </w:rPr>
        <w:sectPr>
          <w:pgSz w:w="11900" w:h="16840"/>
          <w:pgMar w:top="1480" w:right="1680" w:bottom="1320" w:left="1680" w:header="0" w:footer="1047" w:gutter="0"/>
          <w:cols w:space="720" w:num="1"/>
        </w:sectPr>
      </w:pPr>
    </w:p>
    <w:p>
      <w:pPr>
        <w:spacing w:before="3" w:line="230" w:lineRule="auto"/>
        <w:ind w:left="2980" w:right="0" w:hanging="1770"/>
        <w:jc w:val="left"/>
        <w:rPr>
          <w:b/>
          <w:sz w:val="41"/>
        </w:rPr>
      </w:pPr>
      <w:r>
        <w:rPr>
          <w:b/>
          <w:spacing w:val="-2"/>
          <w:sz w:val="41"/>
        </w:rPr>
        <w:t>PROJECT</w:t>
      </w:r>
      <w:r>
        <w:rPr>
          <w:b/>
          <w:spacing w:val="-19"/>
          <w:sz w:val="41"/>
        </w:rPr>
        <w:t xml:space="preserve"> </w:t>
      </w:r>
      <w:r>
        <w:rPr>
          <w:b/>
          <w:spacing w:val="-2"/>
          <w:sz w:val="41"/>
        </w:rPr>
        <w:t>TITLE-</w:t>
      </w:r>
      <w:r>
        <w:rPr>
          <w:b/>
          <w:spacing w:val="-21"/>
          <w:sz w:val="41"/>
        </w:rPr>
        <w:t xml:space="preserve"> </w:t>
      </w:r>
      <w:r>
        <w:rPr>
          <w:b/>
          <w:spacing w:val="-2"/>
          <w:sz w:val="41"/>
        </w:rPr>
        <w:t>FORUM</w:t>
      </w:r>
      <w:r>
        <w:rPr>
          <w:b/>
          <w:spacing w:val="-21"/>
          <w:sz w:val="41"/>
        </w:rPr>
        <w:t xml:space="preserve"> </w:t>
      </w:r>
      <w:r>
        <w:rPr>
          <w:b/>
          <w:spacing w:val="-2"/>
          <w:sz w:val="41"/>
        </w:rPr>
        <w:t>FOR</w:t>
      </w:r>
      <w:r>
        <w:rPr>
          <w:b/>
          <w:spacing w:val="-21"/>
          <w:sz w:val="41"/>
        </w:rPr>
        <w:t xml:space="preserve"> </w:t>
      </w:r>
      <w:r>
        <w:rPr>
          <w:b/>
          <w:spacing w:val="-2"/>
          <w:sz w:val="41"/>
        </w:rPr>
        <w:t>ONLINE LEARNING(FSL)</w:t>
      </w:r>
    </w:p>
    <w:p>
      <w:pPr>
        <w:pStyle w:val="8"/>
        <w:spacing w:before="4"/>
        <w:rPr>
          <w:b/>
          <w:sz w:val="40"/>
        </w:rPr>
      </w:pPr>
    </w:p>
    <w:p>
      <w:pPr>
        <w:pStyle w:val="2"/>
        <w:spacing w:before="1"/>
        <w:ind w:left="116"/>
      </w:pPr>
      <w:r>
        <w:rPr>
          <w:spacing w:val="-2"/>
        </w:rPr>
        <w:t>CATEGORY</w:t>
      </w:r>
    </w:p>
    <w:p>
      <w:pPr>
        <w:pStyle w:val="8"/>
        <w:spacing w:before="10"/>
        <w:rPr>
          <w:b/>
          <w:sz w:val="40"/>
        </w:rPr>
      </w:pPr>
    </w:p>
    <w:p>
      <w:pPr>
        <w:pStyle w:val="8"/>
        <w:ind w:left="117"/>
      </w:pPr>
      <w:r>
        <w:t>Web</w:t>
      </w:r>
      <w:r>
        <w:rPr>
          <w:spacing w:val="16"/>
        </w:rPr>
        <w:t xml:space="preserve"> </w:t>
      </w:r>
      <w:r>
        <w:rPr>
          <w:spacing w:val="-2"/>
        </w:rPr>
        <w:t>Application</w:t>
      </w:r>
    </w:p>
    <w:p>
      <w:pPr>
        <w:pStyle w:val="8"/>
        <w:spacing w:before="9"/>
        <w:rPr>
          <w:sz w:val="31"/>
        </w:rPr>
      </w:pPr>
    </w:p>
    <w:p>
      <w:pPr>
        <w:pStyle w:val="2"/>
      </w:pPr>
      <w:bookmarkStart w:id="0" w:name="_TOC_250007"/>
      <w:bookmarkEnd w:id="0"/>
      <w:r>
        <w:rPr>
          <w:spacing w:val="-2"/>
        </w:rPr>
        <w:t>PURPOSE</w:t>
      </w:r>
    </w:p>
    <w:p>
      <w:pPr>
        <w:pStyle w:val="8"/>
        <w:spacing w:before="2"/>
        <w:rPr>
          <w:b/>
          <w:sz w:val="33"/>
        </w:rPr>
      </w:pPr>
    </w:p>
    <w:p>
      <w:pPr>
        <w:pStyle w:val="8"/>
        <w:spacing w:before="1" w:line="249" w:lineRule="auto"/>
        <w:ind w:left="120" w:right="289" w:hanging="5"/>
      </w:pPr>
      <w:r>
        <w:t>The purpose</w:t>
      </w:r>
      <w:r>
        <w:rPr>
          <w:spacing w:val="31"/>
        </w:rPr>
        <w:t xml:space="preserve"> </w:t>
      </w:r>
      <w:r>
        <w:t>of developing</w:t>
      </w:r>
      <w:r>
        <w:rPr>
          <w:spacing w:val="35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"Forum</w:t>
      </w:r>
      <w:r>
        <w:rPr>
          <w:spacing w:val="28"/>
        </w:rPr>
        <w:t xml:space="preserve"> </w:t>
      </w:r>
      <w:r>
        <w:t>for Student learning"</w:t>
      </w:r>
      <w:r>
        <w:rPr>
          <w:spacing w:val="34"/>
        </w:rPr>
        <w:t xml:space="preserve"> </w:t>
      </w:r>
      <w:r>
        <w:t>is to create a common platform for all students and instructors to hold discussions</w:t>
      </w:r>
      <w:r>
        <w:rPr>
          <w:spacing w:val="40"/>
        </w:rPr>
        <w:t xml:space="preserve"> </w:t>
      </w:r>
      <w:r>
        <w:t>and ask questions.</w:t>
      </w:r>
    </w:p>
    <w:p>
      <w:pPr>
        <w:pStyle w:val="8"/>
        <w:spacing w:before="8"/>
      </w:pPr>
    </w:p>
    <w:p>
      <w:pPr>
        <w:pStyle w:val="8"/>
        <w:ind w:left="117"/>
      </w:pPr>
      <w:r>
        <w:t>Why</w:t>
      </w:r>
      <w:r>
        <w:rPr>
          <w:spacing w:val="13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common</w:t>
      </w:r>
      <w:r>
        <w:rPr>
          <w:spacing w:val="32"/>
        </w:rPr>
        <w:t xml:space="preserve"> </w:t>
      </w:r>
      <w:r>
        <w:t>platform</w:t>
      </w:r>
      <w:r>
        <w:rPr>
          <w:spacing w:val="1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students</w:t>
      </w:r>
      <w:r>
        <w:rPr>
          <w:spacing w:val="2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2"/>
        </w:rPr>
        <w:t>faculty?</w:t>
      </w:r>
    </w:p>
    <w:p>
      <w:pPr>
        <w:pStyle w:val="8"/>
        <w:rPr>
          <w:sz w:val="29"/>
        </w:rPr>
      </w:pPr>
    </w:p>
    <w:p>
      <w:pPr>
        <w:pStyle w:val="8"/>
        <w:spacing w:line="249" w:lineRule="auto"/>
        <w:ind w:left="119" w:right="169" w:firstLine="1"/>
        <w:jc w:val="both"/>
      </w:pPr>
      <w:r>
        <w:t>A lot of times students have doubts regarding</w:t>
      </w:r>
      <w:r>
        <w:rPr>
          <w:spacing w:val="39"/>
        </w:rPr>
        <w:t xml:space="preserve"> </w:t>
      </w:r>
      <w:r>
        <w:t>something very specific to an assignment or course and wouldn't be able to get answers because of reasons like:</w:t>
      </w:r>
    </w:p>
    <w:p>
      <w:pPr>
        <w:pStyle w:val="8"/>
        <w:spacing w:before="8"/>
      </w:pPr>
    </w:p>
    <w:p>
      <w:pPr>
        <w:pStyle w:val="13"/>
        <w:numPr>
          <w:ilvl w:val="0"/>
          <w:numId w:val="1"/>
        </w:numPr>
        <w:tabs>
          <w:tab w:val="left" w:pos="393"/>
        </w:tabs>
        <w:spacing w:before="0" w:after="0" w:line="240" w:lineRule="auto"/>
        <w:ind w:left="392" w:right="0" w:hanging="277"/>
        <w:jc w:val="left"/>
        <w:rPr>
          <w:sz w:val="27"/>
        </w:rPr>
      </w:pPr>
      <w:r>
        <w:rPr>
          <w:sz w:val="27"/>
        </w:rPr>
        <w:t>Constraints</w:t>
      </w:r>
      <w:r>
        <w:rPr>
          <w:spacing w:val="28"/>
          <w:sz w:val="27"/>
        </w:rPr>
        <w:t xml:space="preserve"> </w:t>
      </w:r>
      <w:r>
        <w:rPr>
          <w:sz w:val="27"/>
        </w:rPr>
        <w:t>of</w:t>
      </w:r>
      <w:r>
        <w:rPr>
          <w:spacing w:val="8"/>
          <w:sz w:val="27"/>
        </w:rPr>
        <w:t xml:space="preserve"> </w:t>
      </w:r>
      <w:r>
        <w:rPr>
          <w:sz w:val="27"/>
        </w:rPr>
        <w:t>Teacher's</w:t>
      </w:r>
      <w:r>
        <w:rPr>
          <w:spacing w:val="27"/>
          <w:sz w:val="27"/>
        </w:rPr>
        <w:t xml:space="preserve"> </w:t>
      </w:r>
      <w:r>
        <w:rPr>
          <w:sz w:val="27"/>
        </w:rPr>
        <w:t>office</w:t>
      </w:r>
      <w:r>
        <w:rPr>
          <w:spacing w:val="8"/>
          <w:sz w:val="27"/>
        </w:rPr>
        <w:t xml:space="preserve"> </w:t>
      </w:r>
      <w:r>
        <w:rPr>
          <w:spacing w:val="-2"/>
          <w:sz w:val="27"/>
        </w:rPr>
        <w:t>hours</w:t>
      </w:r>
    </w:p>
    <w:p>
      <w:pPr>
        <w:pStyle w:val="13"/>
        <w:numPr>
          <w:ilvl w:val="0"/>
          <w:numId w:val="1"/>
        </w:numPr>
        <w:tabs>
          <w:tab w:val="left" w:pos="394"/>
        </w:tabs>
        <w:spacing w:before="9" w:after="0" w:line="252" w:lineRule="auto"/>
        <w:ind w:left="392" w:right="968" w:hanging="276"/>
        <w:jc w:val="left"/>
        <w:rPr>
          <w:sz w:val="27"/>
        </w:rPr>
      </w:pPr>
      <w:r>
        <w:rPr>
          <w:sz w:val="27"/>
        </w:rPr>
        <w:t xml:space="preserve">Google and other discussion forums were too general for those </w:t>
      </w:r>
      <w:r>
        <w:rPr>
          <w:spacing w:val="-2"/>
          <w:sz w:val="27"/>
        </w:rPr>
        <w:t>questions.</w:t>
      </w:r>
    </w:p>
    <w:p>
      <w:pPr>
        <w:pStyle w:val="13"/>
        <w:numPr>
          <w:ilvl w:val="0"/>
          <w:numId w:val="1"/>
        </w:numPr>
        <w:tabs>
          <w:tab w:val="left" w:pos="398"/>
        </w:tabs>
        <w:spacing w:before="0" w:after="0" w:line="321" w:lineRule="exact"/>
        <w:ind w:left="397" w:right="0" w:hanging="280"/>
        <w:jc w:val="left"/>
        <w:rPr>
          <w:sz w:val="27"/>
        </w:rPr>
      </w:pPr>
      <w:r>
        <w:rPr>
          <w:sz w:val="27"/>
        </w:rPr>
        <w:t>Working</w:t>
      </w:r>
      <w:r>
        <w:rPr>
          <w:spacing w:val="17"/>
          <w:sz w:val="27"/>
        </w:rPr>
        <w:t xml:space="preserve"> </w:t>
      </w:r>
      <w:r>
        <w:rPr>
          <w:sz w:val="27"/>
        </w:rPr>
        <w:t>alone</w:t>
      </w:r>
      <w:r>
        <w:rPr>
          <w:spacing w:val="11"/>
          <w:sz w:val="27"/>
        </w:rPr>
        <w:t xml:space="preserve"> </w:t>
      </w:r>
      <w:r>
        <w:rPr>
          <w:sz w:val="27"/>
        </w:rPr>
        <w:t>in</w:t>
      </w:r>
      <w:r>
        <w:rPr>
          <w:spacing w:val="14"/>
          <w:sz w:val="27"/>
        </w:rPr>
        <w:t xml:space="preserve"> </w:t>
      </w:r>
      <w:r>
        <w:rPr>
          <w:sz w:val="27"/>
        </w:rPr>
        <w:t>their</w:t>
      </w:r>
      <w:r>
        <w:rPr>
          <w:spacing w:val="11"/>
          <w:sz w:val="27"/>
        </w:rPr>
        <w:t xml:space="preserve"> </w:t>
      </w:r>
      <w:r>
        <w:rPr>
          <w:sz w:val="27"/>
        </w:rPr>
        <w:t>room,</w:t>
      </w:r>
      <w:r>
        <w:rPr>
          <w:spacing w:val="14"/>
          <w:sz w:val="27"/>
        </w:rPr>
        <w:t xml:space="preserve"> </w:t>
      </w:r>
      <w:r>
        <w:rPr>
          <w:sz w:val="27"/>
        </w:rPr>
        <w:t>maybe</w:t>
      </w:r>
      <w:r>
        <w:rPr>
          <w:spacing w:val="19"/>
          <w:sz w:val="27"/>
        </w:rPr>
        <w:t xml:space="preserve"> </w:t>
      </w:r>
      <w:r>
        <w:rPr>
          <w:sz w:val="27"/>
        </w:rPr>
        <w:t>during</w:t>
      </w:r>
      <w:r>
        <w:rPr>
          <w:spacing w:val="17"/>
          <w:sz w:val="27"/>
        </w:rPr>
        <w:t xml:space="preserve"> </w:t>
      </w:r>
      <w:r>
        <w:rPr>
          <w:sz w:val="27"/>
        </w:rPr>
        <w:t>odd</w:t>
      </w:r>
      <w:r>
        <w:rPr>
          <w:spacing w:val="16"/>
          <w:sz w:val="27"/>
        </w:rPr>
        <w:t xml:space="preserve"> </w:t>
      </w:r>
      <w:r>
        <w:rPr>
          <w:spacing w:val="-2"/>
          <w:sz w:val="27"/>
        </w:rPr>
        <w:t>hours.</w:t>
      </w:r>
    </w:p>
    <w:p>
      <w:pPr>
        <w:pStyle w:val="13"/>
        <w:numPr>
          <w:ilvl w:val="0"/>
          <w:numId w:val="1"/>
        </w:numPr>
        <w:tabs>
          <w:tab w:val="left" w:pos="398"/>
        </w:tabs>
        <w:spacing w:before="15" w:after="0" w:line="240" w:lineRule="auto"/>
        <w:ind w:left="397" w:right="0" w:hanging="280"/>
        <w:jc w:val="left"/>
        <w:rPr>
          <w:sz w:val="27"/>
        </w:rPr>
      </w:pPr>
      <w:r>
        <w:rPr>
          <w:sz w:val="27"/>
        </w:rPr>
        <w:t>Having</w:t>
      </w:r>
      <w:r>
        <w:rPr>
          <w:spacing w:val="12"/>
          <w:sz w:val="27"/>
        </w:rPr>
        <w:t xml:space="preserve"> </w:t>
      </w:r>
      <w:r>
        <w:rPr>
          <w:sz w:val="27"/>
        </w:rPr>
        <w:t>too</w:t>
      </w:r>
      <w:r>
        <w:rPr>
          <w:spacing w:val="9"/>
          <w:sz w:val="27"/>
        </w:rPr>
        <w:t xml:space="preserve"> </w:t>
      </w:r>
      <w:r>
        <w:rPr>
          <w:sz w:val="27"/>
        </w:rPr>
        <w:t>few</w:t>
      </w:r>
      <w:r>
        <w:rPr>
          <w:spacing w:val="15"/>
          <w:sz w:val="27"/>
        </w:rPr>
        <w:t xml:space="preserve"> </w:t>
      </w:r>
      <w:r>
        <w:rPr>
          <w:sz w:val="27"/>
        </w:rPr>
        <w:t>friends</w:t>
      </w:r>
      <w:r>
        <w:rPr>
          <w:spacing w:val="24"/>
          <w:sz w:val="27"/>
        </w:rPr>
        <w:t xml:space="preserve"> </w:t>
      </w:r>
      <w:r>
        <w:rPr>
          <w:sz w:val="27"/>
        </w:rPr>
        <w:t>who</w:t>
      </w:r>
      <w:r>
        <w:rPr>
          <w:spacing w:val="9"/>
          <w:sz w:val="27"/>
        </w:rPr>
        <w:t xml:space="preserve"> </w:t>
      </w:r>
      <w:r>
        <w:rPr>
          <w:sz w:val="27"/>
        </w:rPr>
        <w:t>don't</w:t>
      </w:r>
      <w:r>
        <w:rPr>
          <w:spacing w:val="13"/>
          <w:sz w:val="27"/>
        </w:rPr>
        <w:t xml:space="preserve"> </w:t>
      </w:r>
      <w:r>
        <w:rPr>
          <w:sz w:val="27"/>
        </w:rPr>
        <w:t>know</w:t>
      </w:r>
      <w:r>
        <w:rPr>
          <w:spacing w:val="18"/>
          <w:sz w:val="27"/>
        </w:rPr>
        <w:t xml:space="preserve"> </w:t>
      </w:r>
      <w:r>
        <w:rPr>
          <w:sz w:val="27"/>
        </w:rPr>
        <w:t>the</w:t>
      </w:r>
      <w:r>
        <w:rPr>
          <w:spacing w:val="8"/>
          <w:sz w:val="27"/>
        </w:rPr>
        <w:t xml:space="preserve"> </w:t>
      </w:r>
      <w:r>
        <w:rPr>
          <w:sz w:val="27"/>
        </w:rPr>
        <w:t>answer</w:t>
      </w:r>
      <w:r>
        <w:rPr>
          <w:spacing w:val="17"/>
          <w:sz w:val="27"/>
        </w:rPr>
        <w:t xml:space="preserve"> </w:t>
      </w:r>
      <w:r>
        <w:rPr>
          <w:spacing w:val="-2"/>
          <w:sz w:val="27"/>
        </w:rPr>
        <w:t>either.</w:t>
      </w:r>
    </w:p>
    <w:p>
      <w:pPr>
        <w:pStyle w:val="13"/>
        <w:numPr>
          <w:ilvl w:val="0"/>
          <w:numId w:val="1"/>
        </w:numPr>
        <w:tabs>
          <w:tab w:val="left" w:pos="397"/>
        </w:tabs>
        <w:spacing w:before="9" w:after="0" w:line="240" w:lineRule="auto"/>
        <w:ind w:left="396" w:right="0" w:hanging="278"/>
        <w:jc w:val="left"/>
        <w:rPr>
          <w:sz w:val="27"/>
        </w:rPr>
      </w:pPr>
      <w:r>
        <w:rPr>
          <w:sz w:val="27"/>
        </w:rPr>
        <w:t>Too</w:t>
      </w:r>
      <w:r>
        <w:rPr>
          <w:spacing w:val="8"/>
          <w:sz w:val="27"/>
        </w:rPr>
        <w:t xml:space="preserve"> </w:t>
      </w:r>
      <w:r>
        <w:rPr>
          <w:sz w:val="27"/>
        </w:rPr>
        <w:t>shy</w:t>
      </w:r>
      <w:r>
        <w:rPr>
          <w:spacing w:val="7"/>
          <w:sz w:val="27"/>
        </w:rPr>
        <w:t xml:space="preserve"> </w:t>
      </w:r>
      <w:r>
        <w:rPr>
          <w:sz w:val="27"/>
        </w:rPr>
        <w:t>to</w:t>
      </w:r>
      <w:r>
        <w:rPr>
          <w:spacing w:val="13"/>
          <w:sz w:val="27"/>
        </w:rPr>
        <w:t xml:space="preserve"> </w:t>
      </w:r>
      <w:r>
        <w:rPr>
          <w:sz w:val="27"/>
        </w:rPr>
        <w:t>ask</w:t>
      </w:r>
      <w:r>
        <w:rPr>
          <w:spacing w:val="12"/>
          <w:sz w:val="27"/>
        </w:rPr>
        <w:t xml:space="preserve"> </w:t>
      </w:r>
      <w:r>
        <w:rPr>
          <w:sz w:val="27"/>
        </w:rPr>
        <w:t>fellow</w:t>
      </w:r>
      <w:r>
        <w:rPr>
          <w:spacing w:val="20"/>
          <w:sz w:val="27"/>
        </w:rPr>
        <w:t xml:space="preserve"> </w:t>
      </w:r>
      <w:r>
        <w:rPr>
          <w:sz w:val="27"/>
        </w:rPr>
        <w:t>students</w:t>
      </w:r>
      <w:r>
        <w:rPr>
          <w:spacing w:val="18"/>
          <w:sz w:val="27"/>
        </w:rPr>
        <w:t xml:space="preserve"> </w:t>
      </w:r>
      <w:r>
        <w:rPr>
          <w:sz w:val="27"/>
        </w:rPr>
        <w:t>or</w:t>
      </w:r>
      <w:r>
        <w:rPr>
          <w:spacing w:val="14"/>
          <w:sz w:val="27"/>
        </w:rPr>
        <w:t xml:space="preserve"> </w:t>
      </w:r>
      <w:r>
        <w:rPr>
          <w:sz w:val="27"/>
        </w:rPr>
        <w:t>ask</w:t>
      </w:r>
      <w:r>
        <w:rPr>
          <w:spacing w:val="5"/>
          <w:sz w:val="27"/>
        </w:rPr>
        <w:t xml:space="preserve"> </w:t>
      </w:r>
      <w:r>
        <w:rPr>
          <w:sz w:val="27"/>
        </w:rPr>
        <w:t>out</w:t>
      </w:r>
      <w:r>
        <w:rPr>
          <w:spacing w:val="12"/>
          <w:sz w:val="27"/>
        </w:rPr>
        <w:t xml:space="preserve"> </w:t>
      </w:r>
      <w:r>
        <w:rPr>
          <w:sz w:val="27"/>
        </w:rPr>
        <w:t>in</w:t>
      </w:r>
      <w:r>
        <w:rPr>
          <w:spacing w:val="3"/>
          <w:sz w:val="27"/>
        </w:rPr>
        <w:t xml:space="preserve"> </w:t>
      </w:r>
      <w:r>
        <w:rPr>
          <w:spacing w:val="-2"/>
          <w:sz w:val="27"/>
        </w:rPr>
        <w:t>class.</w:t>
      </w:r>
    </w:p>
    <w:p>
      <w:pPr>
        <w:pStyle w:val="8"/>
        <w:spacing w:before="11"/>
        <w:rPr>
          <w:sz w:val="28"/>
        </w:rPr>
      </w:pPr>
    </w:p>
    <w:p>
      <w:pPr>
        <w:pStyle w:val="8"/>
        <w:spacing w:before="1" w:line="249" w:lineRule="auto"/>
        <w:ind w:left="118" w:right="242" w:hanging="2"/>
      </w:pPr>
      <w:r>
        <w:t>We also</w:t>
      </w:r>
      <w:r>
        <w:rPr>
          <w:spacing w:val="35"/>
        </w:rPr>
        <w:t xml:space="preserve"> </w:t>
      </w:r>
      <w:r>
        <w:t>realized</w:t>
      </w:r>
      <w:r>
        <w:rPr>
          <w:spacing w:val="38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there a lot of hassles faced by the instructors</w:t>
      </w:r>
      <w:r>
        <w:rPr>
          <w:spacing w:val="40"/>
        </w:rPr>
        <w:t xml:space="preserve"> </w:t>
      </w:r>
      <w:r>
        <w:t>as well in handling queries of students, managing class related announcements, class resources etc. It also became difficult for them to</w:t>
      </w:r>
      <w:r>
        <w:rPr>
          <w:spacing w:val="40"/>
        </w:rPr>
        <w:t xml:space="preserve"> </w:t>
      </w:r>
      <w:r>
        <w:t xml:space="preserve">help students because of the constraints presented by office hours and </w:t>
      </w:r>
      <w:r>
        <w:rPr>
          <w:spacing w:val="-2"/>
        </w:rPr>
        <w:t>mails.</w:t>
      </w:r>
    </w:p>
    <w:p>
      <w:pPr>
        <w:pStyle w:val="8"/>
        <w:spacing w:before="6"/>
      </w:pPr>
    </w:p>
    <w:p>
      <w:pPr>
        <w:pStyle w:val="8"/>
        <w:spacing w:line="249" w:lineRule="auto"/>
        <w:ind w:left="119" w:right="289" w:firstLine="1"/>
      </w:pPr>
      <w:r>
        <w:t>And so we decided</w:t>
      </w:r>
      <w:r>
        <w:rPr>
          <w:spacing w:val="31"/>
        </w:rPr>
        <w:t xml:space="preserve"> </w:t>
      </w:r>
      <w:r>
        <w:t>to resolve this issue by creating a single platform that helps both teachers and students where students can post their doubts</w:t>
      </w:r>
      <w:r>
        <w:rPr>
          <w:spacing w:val="40"/>
        </w:rPr>
        <w:t xml:space="preserve"> </w:t>
      </w:r>
      <w:r>
        <w:t>and can get them answered by their classmates and instructors anytime</w:t>
      </w:r>
      <w:r>
        <w:rPr>
          <w:spacing w:val="40"/>
        </w:rPr>
        <w:t xml:space="preserve"> </w:t>
      </w:r>
      <w:r>
        <w:t>and anywhere.</w:t>
      </w:r>
    </w:p>
    <w:p>
      <w:pPr>
        <w:spacing w:after="0" w:line="249" w:lineRule="auto"/>
        <w:sectPr>
          <w:pgSz w:w="11900" w:h="16840"/>
          <w:pgMar w:top="1440" w:right="1680" w:bottom="1240" w:left="1680" w:header="0" w:footer="1127" w:gutter="0"/>
          <w:cols w:space="720" w:num="1"/>
        </w:sectPr>
      </w:pPr>
    </w:p>
    <w:p>
      <w:pPr>
        <w:pStyle w:val="8"/>
        <w:spacing w:before="25" w:line="249" w:lineRule="auto"/>
        <w:ind w:left="119" w:right="289" w:hanging="3"/>
      </w:pPr>
      <w:r>
        <w:t>Instructors</w:t>
      </w:r>
      <w:r>
        <w:rPr>
          <w:spacing w:val="40"/>
        </w:rPr>
        <w:t xml:space="preserve"> </w:t>
      </w:r>
      <w:r>
        <w:t>too have scope for greater interaction as they are no more under</w:t>
      </w:r>
      <w:r>
        <w:rPr>
          <w:spacing w:val="35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constraints</w:t>
      </w:r>
      <w:r>
        <w:rPr>
          <w:spacing w:val="40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communicating</w:t>
      </w:r>
      <w:r>
        <w:rPr>
          <w:spacing w:val="78"/>
        </w:rPr>
        <w:t xml:space="preserve"> </w:t>
      </w:r>
      <w:r>
        <w:t>during</w:t>
      </w:r>
      <w:r>
        <w:rPr>
          <w:spacing w:val="39"/>
        </w:rPr>
        <w:t xml:space="preserve"> </w:t>
      </w:r>
      <w:r>
        <w:t>office</w:t>
      </w:r>
      <w:r>
        <w:rPr>
          <w:spacing w:val="33"/>
        </w:rPr>
        <w:t xml:space="preserve"> </w:t>
      </w:r>
      <w:r>
        <w:t>hours</w:t>
      </w:r>
      <w:r>
        <w:rPr>
          <w:spacing w:val="36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by mails. They also are be able to answer student's questions</w:t>
      </w:r>
      <w:r>
        <w:rPr>
          <w:spacing w:val="40"/>
        </w:rPr>
        <w:t xml:space="preserve"> </w:t>
      </w:r>
      <w:r>
        <w:t>once for all students to see thereby</w:t>
      </w:r>
      <w:r>
        <w:rPr>
          <w:spacing w:val="32"/>
        </w:rPr>
        <w:t xml:space="preserve"> </w:t>
      </w:r>
      <w:r>
        <w:t>saving their time and energy and also are able to manage</w:t>
      </w:r>
      <w:r>
        <w:rPr>
          <w:spacing w:val="40"/>
        </w:rPr>
        <w:t xml:space="preserve"> </w:t>
      </w:r>
      <w:r>
        <w:t>class related</w:t>
      </w:r>
      <w:r>
        <w:rPr>
          <w:spacing w:val="40"/>
        </w:rPr>
        <w:t xml:space="preserve"> </w:t>
      </w:r>
      <w:r>
        <w:t>announcements</w:t>
      </w:r>
      <w:r>
        <w:rPr>
          <w:spacing w:val="40"/>
        </w:rPr>
        <w:t xml:space="preserve"> </w:t>
      </w:r>
      <w:r>
        <w:t>and resources</w:t>
      </w:r>
      <w:r>
        <w:rPr>
          <w:spacing w:val="40"/>
        </w:rPr>
        <w:t xml:space="preserve"> </w:t>
      </w:r>
      <w:r>
        <w:t>shared easily.</w:t>
      </w:r>
    </w:p>
    <w:p>
      <w:pPr>
        <w:pStyle w:val="8"/>
        <w:spacing w:before="12"/>
        <w:rPr>
          <w:sz w:val="30"/>
        </w:rPr>
      </w:pPr>
    </w:p>
    <w:p>
      <w:pPr>
        <w:pStyle w:val="3"/>
        <w:ind w:left="118"/>
      </w:pPr>
      <w:bookmarkStart w:id="1" w:name="_TOC_250006"/>
      <w:bookmarkEnd w:id="1"/>
      <w:r>
        <w:rPr>
          <w:spacing w:val="-2"/>
        </w:rPr>
        <w:t>SCOPE</w:t>
      </w:r>
    </w:p>
    <w:p>
      <w:pPr>
        <w:pStyle w:val="8"/>
        <w:spacing w:before="347" w:line="249" w:lineRule="auto"/>
        <w:ind w:left="114" w:right="289" w:firstLine="2"/>
      </w:pPr>
      <w:r>
        <w:t>It acts like a single platform for all discussions</w:t>
      </w:r>
      <w:r>
        <w:rPr>
          <w:rFonts w:hint="default"/>
          <w:lang w:val="en-US"/>
        </w:rPr>
        <w:t xml:space="preserve"> and</w:t>
      </w:r>
      <w:r>
        <w:t xml:space="preserve"> queries related to a course. This will provide an additional advantage to the</w:t>
      </w:r>
      <w:r>
        <w:rPr>
          <w:spacing w:val="40"/>
        </w:rPr>
        <w:t xml:space="preserve"> </w:t>
      </w:r>
      <w:r>
        <w:t>traditional</w:t>
      </w:r>
      <w:r>
        <w:rPr>
          <w:spacing w:val="40"/>
        </w:rPr>
        <w:t xml:space="preserve"> </w:t>
      </w:r>
      <w:r>
        <w:t>lecture based and office hours system. It acts like a real-time any-where, any-time type of a platform. This will allow students and</w:t>
      </w:r>
      <w:r>
        <w:rPr>
          <w:spacing w:val="40"/>
        </w:rPr>
        <w:t xml:space="preserve"> </w:t>
      </w:r>
      <w:r>
        <w:t>faculty to interact from anywhere real time thereby enabling distance learning as well. It also provides a means for collaborative learning for</w:t>
      </w:r>
      <w:r>
        <w:rPr>
          <w:spacing w:val="40"/>
        </w:rPr>
        <w:t xml:space="preserve"> </w:t>
      </w:r>
      <w:r>
        <w:t>students. It supplements online learning with an additional platform for</w:t>
      </w:r>
      <w:r>
        <w:rPr>
          <w:spacing w:val="40"/>
        </w:rPr>
        <w:t xml:space="preserve"> </w:t>
      </w:r>
      <w:r>
        <w:t>online discussion. Faculty will find it easier to manage queries, post assignments</w:t>
      </w:r>
      <w:r>
        <w:rPr>
          <w:spacing w:val="40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reference</w:t>
      </w:r>
      <w:r>
        <w:rPr>
          <w:spacing w:val="40"/>
        </w:rPr>
        <w:t xml:space="preserve"> </w:t>
      </w:r>
      <w:r>
        <w:t>material.</w:t>
      </w:r>
      <w:r>
        <w:rPr>
          <w:spacing w:val="40"/>
        </w:rPr>
        <w:t xml:space="preserve"> </w:t>
      </w:r>
      <w:r>
        <w:t>It has a lot of scope</w:t>
      </w:r>
      <w:r>
        <w:rPr>
          <w:spacing w:val="34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future</w:t>
      </w:r>
      <w:r>
        <w:rPr>
          <w:spacing w:val="30"/>
        </w:rPr>
        <w:t xml:space="preserve"> </w:t>
      </w:r>
      <w:r>
        <w:t>as the Educational Industry is increasingly moving online, generating commercial benefits as well.</w:t>
      </w:r>
    </w:p>
    <w:p>
      <w:pPr>
        <w:pStyle w:val="8"/>
        <w:spacing w:line="313" w:lineRule="exact"/>
        <w:ind w:left="116"/>
      </w:pPr>
      <w:r>
        <w:rPr>
          <w:spacing w:val="-2"/>
        </w:rPr>
        <w:t>Limitations:</w:t>
      </w:r>
    </w:p>
    <w:p>
      <w:pPr>
        <w:pStyle w:val="8"/>
        <w:spacing w:before="16" w:line="247" w:lineRule="auto"/>
        <w:ind w:left="116"/>
      </w:pPr>
      <w:r>
        <w:t>It is not a platform</w:t>
      </w:r>
      <w:r>
        <w:rPr>
          <w:spacing w:val="40"/>
        </w:rPr>
        <w:t xml:space="preserve"> </w:t>
      </w:r>
      <w:r>
        <w:t>where students can submit assignments.</w:t>
      </w:r>
      <w:r>
        <w:rPr>
          <w:spacing w:val="40"/>
        </w:rPr>
        <w:t xml:space="preserve"> </w:t>
      </w:r>
      <w:r>
        <w:t>It does not allow video content based material to be posted. Real time collaborative Document editing facilities is also not available. Posts can only support</w:t>
      </w:r>
      <w:r>
        <w:rPr>
          <w:spacing w:val="40"/>
        </w:rPr>
        <w:t xml:space="preserve"> </w:t>
      </w:r>
      <w:r>
        <w:t>limited</w:t>
      </w:r>
      <w:r>
        <w:rPr>
          <w:spacing w:val="38"/>
        </w:rPr>
        <w:t xml:space="preserve"> </w:t>
      </w:r>
      <w:r>
        <w:t>file types with</w:t>
      </w:r>
      <w:r>
        <w:rPr>
          <w:spacing w:val="36"/>
        </w:rPr>
        <w:t xml:space="preserve"> </w:t>
      </w:r>
      <w:r>
        <w:t>support</w:t>
      </w:r>
      <w:r>
        <w:rPr>
          <w:spacing w:val="40"/>
        </w:rPr>
        <w:t xml:space="preserve"> </w:t>
      </w:r>
      <w:r>
        <w:t>for software</w:t>
      </w:r>
      <w:r>
        <w:rPr>
          <w:spacing w:val="40"/>
        </w:rPr>
        <w:t xml:space="preserve"> </w:t>
      </w:r>
      <w:r>
        <w:t>like LaTeX</w:t>
      </w:r>
      <w:r>
        <w:rPr>
          <w:spacing w:val="40"/>
        </w:rPr>
        <w:t xml:space="preserve"> </w:t>
      </w:r>
      <w:r>
        <w:t>also missing.</w:t>
      </w:r>
    </w:p>
    <w:p>
      <w:pPr>
        <w:pStyle w:val="8"/>
        <w:spacing w:before="9"/>
        <w:rPr>
          <w:sz w:val="31"/>
        </w:rPr>
      </w:pPr>
    </w:p>
    <w:p>
      <w:pPr>
        <w:pStyle w:val="2"/>
        <w:spacing w:before="1"/>
      </w:pPr>
      <w:bookmarkStart w:id="2" w:name="_TOC_250005"/>
      <w:bookmarkEnd w:id="2"/>
      <w:r>
        <w:rPr>
          <w:spacing w:val="-2"/>
        </w:rPr>
        <w:t>INTRODUCTION</w:t>
      </w:r>
    </w:p>
    <w:p>
      <w:pPr>
        <w:pStyle w:val="5"/>
        <w:spacing w:before="347"/>
      </w:pPr>
      <w:bookmarkStart w:id="3" w:name="_TOC_250004"/>
      <w:r>
        <w:t>Existing</w:t>
      </w:r>
      <w:r>
        <w:rPr>
          <w:spacing w:val="22"/>
        </w:rPr>
        <w:t xml:space="preserve"> </w:t>
      </w:r>
      <w:bookmarkEnd w:id="3"/>
      <w:r>
        <w:rPr>
          <w:spacing w:val="-2"/>
        </w:rPr>
        <w:t>System:</w:t>
      </w:r>
    </w:p>
    <w:p>
      <w:pPr>
        <w:pStyle w:val="8"/>
        <w:spacing w:before="12"/>
        <w:rPr>
          <w:b/>
          <w:sz w:val="28"/>
        </w:rPr>
      </w:pPr>
    </w:p>
    <w:p>
      <w:pPr>
        <w:pStyle w:val="8"/>
        <w:spacing w:line="252" w:lineRule="auto"/>
        <w:ind w:left="120" w:hanging="5"/>
      </w:pPr>
      <w:r>
        <w:t>The present system which we have been using for a lot of our courses</w:t>
      </w:r>
      <w:r>
        <w:rPr>
          <w:spacing w:val="28"/>
        </w:rPr>
        <w:t xml:space="preserve"> </w:t>
      </w:r>
      <w:r>
        <w:t>is Google Classroom.</w:t>
      </w:r>
    </w:p>
    <w:p>
      <w:pPr>
        <w:pStyle w:val="8"/>
        <w:spacing w:before="6"/>
      </w:pPr>
    </w:p>
    <w:p>
      <w:pPr>
        <w:pStyle w:val="5"/>
      </w:pPr>
      <w:r>
        <w:rPr>
          <w:spacing w:val="-2"/>
          <w:w w:val="105"/>
        </w:rPr>
        <w:t>Disadvantages-</w:t>
      </w:r>
    </w:p>
    <w:p>
      <w:pPr>
        <w:pStyle w:val="8"/>
        <w:spacing w:before="8"/>
        <w:ind w:left="116"/>
      </w:pPr>
      <w:r>
        <w:t>1.Searching</w:t>
      </w:r>
      <w:r>
        <w:rPr>
          <w:spacing w:val="30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particular</w:t>
      </w:r>
      <w:r>
        <w:rPr>
          <w:spacing w:val="31"/>
        </w:rPr>
        <w:t xml:space="preserve"> </w:t>
      </w:r>
      <w:r>
        <w:t>information</w:t>
      </w:r>
      <w:r>
        <w:rPr>
          <w:spacing w:val="2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critical,</w:t>
      </w:r>
      <w:r>
        <w:rPr>
          <w:spacing w:val="17"/>
        </w:rPr>
        <w:t xml:space="preserve"> </w:t>
      </w:r>
      <w:r>
        <w:t>there</w:t>
      </w:r>
      <w:r>
        <w:rPr>
          <w:spacing w:val="1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rPr>
          <w:spacing w:val="-2"/>
        </w:rPr>
        <w:t>feature.</w:t>
      </w:r>
    </w:p>
    <w:p>
      <w:pPr>
        <w:pStyle w:val="8"/>
        <w:spacing w:before="16" w:line="247" w:lineRule="auto"/>
        <w:ind w:left="118" w:right="627" w:hanging="2"/>
      </w:pPr>
      <w:r>
        <w:t>2.A single thread for all class related announcements and student queries</w:t>
      </w:r>
      <w:r>
        <w:rPr>
          <w:spacing w:val="40"/>
        </w:rPr>
        <w:t xml:space="preserve"> </w:t>
      </w:r>
      <w:r>
        <w:t>making</w:t>
      </w:r>
      <w:r>
        <w:rPr>
          <w:spacing w:val="40"/>
        </w:rPr>
        <w:t xml:space="preserve"> </w:t>
      </w:r>
      <w:r>
        <w:t>it very</w:t>
      </w:r>
      <w:r>
        <w:rPr>
          <w:spacing w:val="34"/>
        </w:rPr>
        <w:t xml:space="preserve"> </w:t>
      </w:r>
      <w:r>
        <w:t>cluttered</w:t>
      </w:r>
      <w:r>
        <w:rPr>
          <w:spacing w:val="4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confusing</w:t>
      </w:r>
      <w:r>
        <w:rPr>
          <w:spacing w:val="4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look</w:t>
      </w:r>
      <w:r>
        <w:rPr>
          <w:spacing w:val="40"/>
        </w:rPr>
        <w:t xml:space="preserve"> </w:t>
      </w:r>
      <w:r>
        <w:t>through. 3.Not user friendly in terms of holding discussions and collaborating.</w:t>
      </w:r>
      <w:r>
        <w:rPr>
          <w:spacing w:val="40"/>
        </w:rPr>
        <w:t xml:space="preserve"> </w:t>
      </w:r>
      <w:r>
        <w:t>4.No provision for live chat.</w:t>
      </w:r>
    </w:p>
    <w:p>
      <w:pPr>
        <w:pStyle w:val="13"/>
        <w:numPr>
          <w:ilvl w:val="0"/>
          <w:numId w:val="2"/>
        </w:numPr>
        <w:tabs>
          <w:tab w:val="left" w:pos="329"/>
        </w:tabs>
        <w:spacing w:before="8" w:after="0" w:line="240" w:lineRule="auto"/>
        <w:ind w:left="328" w:right="0" w:hanging="210"/>
        <w:jc w:val="left"/>
        <w:rPr>
          <w:sz w:val="27"/>
        </w:rPr>
      </w:pPr>
      <w:r>
        <w:rPr>
          <w:sz w:val="27"/>
        </w:rPr>
        <w:t>There</w:t>
      </w:r>
      <w:r>
        <w:rPr>
          <w:spacing w:val="21"/>
          <w:sz w:val="27"/>
        </w:rPr>
        <w:t xml:space="preserve"> </w:t>
      </w:r>
      <w:r>
        <w:rPr>
          <w:sz w:val="27"/>
        </w:rPr>
        <w:t>is</w:t>
      </w:r>
      <w:r>
        <w:rPr>
          <w:spacing w:val="3"/>
          <w:sz w:val="27"/>
        </w:rPr>
        <w:t xml:space="preserve"> </w:t>
      </w:r>
      <w:r>
        <w:rPr>
          <w:sz w:val="27"/>
        </w:rPr>
        <w:t>no</w:t>
      </w:r>
      <w:r>
        <w:rPr>
          <w:spacing w:val="14"/>
          <w:sz w:val="27"/>
        </w:rPr>
        <w:t xml:space="preserve"> </w:t>
      </w:r>
      <w:r>
        <w:rPr>
          <w:sz w:val="27"/>
        </w:rPr>
        <w:t>such</w:t>
      </w:r>
      <w:r>
        <w:rPr>
          <w:spacing w:val="17"/>
          <w:sz w:val="27"/>
        </w:rPr>
        <w:t xml:space="preserve"> </w:t>
      </w:r>
      <w:r>
        <w:rPr>
          <w:sz w:val="27"/>
        </w:rPr>
        <w:t>feature</w:t>
      </w:r>
      <w:r>
        <w:rPr>
          <w:spacing w:val="16"/>
          <w:sz w:val="27"/>
        </w:rPr>
        <w:t xml:space="preserve"> </w:t>
      </w:r>
      <w:r>
        <w:rPr>
          <w:sz w:val="27"/>
        </w:rPr>
        <w:t>to</w:t>
      </w:r>
      <w:r>
        <w:rPr>
          <w:spacing w:val="6"/>
          <w:sz w:val="27"/>
        </w:rPr>
        <w:t xml:space="preserve"> </w:t>
      </w:r>
      <w:r>
        <w:rPr>
          <w:sz w:val="27"/>
        </w:rPr>
        <w:t>conduct</w:t>
      </w:r>
      <w:r>
        <w:rPr>
          <w:spacing w:val="22"/>
          <w:sz w:val="27"/>
        </w:rPr>
        <w:t xml:space="preserve"> </w:t>
      </w:r>
      <w:r>
        <w:rPr>
          <w:sz w:val="27"/>
        </w:rPr>
        <w:t>topic</w:t>
      </w:r>
      <w:r>
        <w:rPr>
          <w:spacing w:val="14"/>
          <w:sz w:val="27"/>
        </w:rPr>
        <w:t xml:space="preserve"> </w:t>
      </w:r>
      <w:r>
        <w:rPr>
          <w:sz w:val="27"/>
        </w:rPr>
        <w:t>wise</w:t>
      </w:r>
      <w:r>
        <w:rPr>
          <w:spacing w:val="7"/>
          <w:sz w:val="27"/>
        </w:rPr>
        <w:t xml:space="preserve"> </w:t>
      </w:r>
      <w:r>
        <w:rPr>
          <w:spacing w:val="-2"/>
          <w:sz w:val="27"/>
        </w:rPr>
        <w:t>discussion.</w:t>
      </w:r>
    </w:p>
    <w:p>
      <w:pPr>
        <w:spacing w:after="0" w:line="240" w:lineRule="auto"/>
        <w:jc w:val="left"/>
        <w:rPr>
          <w:sz w:val="27"/>
        </w:rPr>
        <w:sectPr>
          <w:pgSz w:w="11900" w:h="16840"/>
          <w:pgMar w:top="1420" w:right="1680" w:bottom="1320" w:left="1680" w:header="0" w:footer="1047" w:gutter="0"/>
          <w:cols w:space="720" w:num="1"/>
        </w:sectPr>
      </w:pPr>
    </w:p>
    <w:p>
      <w:pPr>
        <w:pStyle w:val="13"/>
        <w:numPr>
          <w:ilvl w:val="0"/>
          <w:numId w:val="2"/>
        </w:numPr>
        <w:tabs>
          <w:tab w:val="left" w:pos="328"/>
        </w:tabs>
        <w:spacing w:before="25" w:after="0" w:line="252" w:lineRule="auto"/>
        <w:ind w:left="119" w:right="1025" w:hanging="2"/>
        <w:jc w:val="left"/>
        <w:rPr>
          <w:sz w:val="27"/>
        </w:rPr>
      </w:pPr>
      <w:r>
        <w:rPr>
          <w:sz w:val="27"/>
        </w:rPr>
        <w:t>Students can't filter through their earlier questions and doubts. 7.No statistics</w:t>
      </w:r>
      <w:r>
        <w:rPr>
          <w:spacing w:val="40"/>
          <w:sz w:val="27"/>
        </w:rPr>
        <w:t xml:space="preserve"> </w:t>
      </w:r>
      <w:r>
        <w:rPr>
          <w:sz w:val="27"/>
        </w:rPr>
        <w:t>of participation</w:t>
      </w:r>
      <w:r>
        <w:rPr>
          <w:spacing w:val="40"/>
          <w:sz w:val="27"/>
        </w:rPr>
        <w:t xml:space="preserve"> </w:t>
      </w:r>
      <w:r>
        <w:rPr>
          <w:sz w:val="27"/>
        </w:rPr>
        <w:t>is provided.</w:t>
      </w:r>
    </w:p>
    <w:p>
      <w:pPr>
        <w:pStyle w:val="8"/>
        <w:spacing w:line="252" w:lineRule="auto"/>
        <w:ind w:left="122" w:right="289" w:hanging="1"/>
      </w:pPr>
      <w:r>
        <w:t>8.A single place for both assignments</w:t>
      </w:r>
      <w:r>
        <w:rPr>
          <w:spacing w:val="40"/>
        </w:rPr>
        <w:t xml:space="preserve"> </w:t>
      </w:r>
      <w:r>
        <w:t>and class related</w:t>
      </w:r>
      <w:r>
        <w:rPr>
          <w:spacing w:val="27"/>
        </w:rPr>
        <w:t xml:space="preserve"> </w:t>
      </w:r>
      <w:r>
        <w:t>resources</w:t>
      </w:r>
      <w:r>
        <w:rPr>
          <w:spacing w:val="29"/>
        </w:rPr>
        <w:t xml:space="preserve"> </w:t>
      </w:r>
      <w:r>
        <w:t>making</w:t>
      </w:r>
      <w:r>
        <w:rPr>
          <w:spacing w:val="40"/>
        </w:rPr>
        <w:t xml:space="preserve"> </w:t>
      </w:r>
      <w:r>
        <w:t>it very difficult for students to search and locate.</w:t>
      </w:r>
    </w:p>
    <w:p>
      <w:pPr>
        <w:pStyle w:val="8"/>
        <w:spacing w:line="429" w:lineRule="auto"/>
        <w:ind w:left="116" w:right="1260" w:firstLine="4"/>
      </w:pPr>
      <w:r>
        <w:t>9.No option to follow any post and recieve any updates. Proposed System:</w:t>
      </w:r>
    </w:p>
    <w:p>
      <w:pPr>
        <w:pStyle w:val="8"/>
        <w:spacing w:before="76" w:line="247" w:lineRule="auto"/>
        <w:ind w:left="119" w:right="458" w:hanging="1"/>
      </w:pPr>
      <w:r>
        <w:t>Our proposed Student Learning System aims to give students and teachers better experience than the existing system in terms of holding discussions and conducting classes.</w:t>
      </w:r>
    </w:p>
    <w:p>
      <w:pPr>
        <w:pStyle w:val="8"/>
        <w:spacing w:before="11"/>
      </w:pPr>
    </w:p>
    <w:p>
      <w:pPr>
        <w:pStyle w:val="8"/>
        <w:spacing w:line="252" w:lineRule="auto"/>
        <w:ind w:left="118" w:right="289" w:hanging="3"/>
      </w:pPr>
      <w:r>
        <w:t>There are obviously</w:t>
      </w:r>
      <w:r>
        <w:rPr>
          <w:spacing w:val="35"/>
        </w:rPr>
        <w:t xml:space="preserve"> </w:t>
      </w:r>
      <w:r>
        <w:t>many advantages</w:t>
      </w:r>
      <w:r>
        <w:rPr>
          <w:spacing w:val="35"/>
        </w:rPr>
        <w:t xml:space="preserve"> </w:t>
      </w:r>
      <w:r>
        <w:t>of this system to the student as well as the teacher.</w:t>
      </w:r>
    </w:p>
    <w:p>
      <w:pPr>
        <w:pStyle w:val="8"/>
        <w:spacing w:before="6"/>
      </w:pPr>
    </w:p>
    <w:p>
      <w:pPr>
        <w:pStyle w:val="8"/>
        <w:spacing w:before="1" w:line="247" w:lineRule="auto"/>
        <w:ind w:left="118" w:right="458" w:hanging="3"/>
      </w:pPr>
      <w:r>
        <w:t>The system after careful analysis has been identified to be presented with the following modules</w:t>
      </w:r>
    </w:p>
    <w:p>
      <w:pPr>
        <w:pStyle w:val="8"/>
        <w:spacing w:before="7"/>
        <w:rPr>
          <w:sz w:val="28"/>
        </w:rPr>
      </w:pPr>
    </w:p>
    <w:p>
      <w:pPr>
        <w:pStyle w:val="8"/>
        <w:ind w:left="112"/>
      </w:pPr>
      <w:r>
        <w:t>Overview</w:t>
      </w:r>
      <w:r>
        <w:rPr>
          <w:spacing w:val="41"/>
        </w:rPr>
        <w:t xml:space="preserve"> </w:t>
      </w:r>
      <w:r>
        <w:rPr>
          <w:spacing w:val="-10"/>
        </w:rPr>
        <w:t>—</w:t>
      </w:r>
    </w:p>
    <w:p>
      <w:pPr>
        <w:pStyle w:val="8"/>
        <w:spacing w:before="5"/>
        <w:rPr>
          <w:sz w:val="28"/>
        </w:rPr>
      </w:pPr>
    </w:p>
    <w:p>
      <w:pPr>
        <w:pStyle w:val="13"/>
        <w:numPr>
          <w:ilvl w:val="0"/>
          <w:numId w:val="3"/>
        </w:numPr>
        <w:tabs>
          <w:tab w:val="left" w:pos="318"/>
        </w:tabs>
        <w:spacing w:before="0" w:after="0" w:line="252" w:lineRule="auto"/>
        <w:ind w:left="260" w:right="644" w:hanging="143"/>
        <w:jc w:val="left"/>
        <w:rPr>
          <w:sz w:val="27"/>
        </w:rPr>
      </w:pPr>
      <w:r>
        <w:rPr>
          <w:sz w:val="27"/>
        </w:rPr>
        <w:t xml:space="preserve">Student Registration : Teachers can register a student for a specific </w:t>
      </w:r>
      <w:r>
        <w:rPr>
          <w:spacing w:val="-2"/>
          <w:sz w:val="27"/>
        </w:rPr>
        <w:t>Program.</w:t>
      </w:r>
    </w:p>
    <w:p>
      <w:pPr>
        <w:pStyle w:val="13"/>
        <w:numPr>
          <w:ilvl w:val="0"/>
          <w:numId w:val="3"/>
        </w:numPr>
        <w:tabs>
          <w:tab w:val="left" w:pos="321"/>
        </w:tabs>
        <w:spacing w:before="0" w:after="0" w:line="252" w:lineRule="auto"/>
        <w:ind w:left="256" w:right="386" w:hanging="139"/>
        <w:jc w:val="left"/>
        <w:rPr>
          <w:sz w:val="27"/>
        </w:rPr>
      </w:pPr>
      <w:r>
        <w:rPr>
          <w:sz w:val="27"/>
        </w:rPr>
        <w:t>Q&amp;A platform : Provides a forum for discussions and queries anytime and anywhere.</w:t>
      </w:r>
    </w:p>
    <w:p>
      <w:pPr>
        <w:pStyle w:val="13"/>
        <w:numPr>
          <w:ilvl w:val="0"/>
          <w:numId w:val="3"/>
        </w:numPr>
        <w:tabs>
          <w:tab w:val="left" w:pos="321"/>
        </w:tabs>
        <w:spacing w:before="0" w:after="0" w:line="252" w:lineRule="auto"/>
        <w:ind w:left="256" w:right="813" w:hanging="139"/>
        <w:jc w:val="left"/>
        <w:rPr>
          <w:sz w:val="27"/>
        </w:rPr>
      </w:pPr>
      <w:r>
        <w:rPr>
          <w:sz w:val="27"/>
        </w:rPr>
        <w:t>Course Handling : Centralized Platform making class related announcements, posting</w:t>
      </w:r>
      <w:r>
        <w:rPr>
          <w:spacing w:val="32"/>
          <w:sz w:val="27"/>
        </w:rPr>
        <w:t xml:space="preserve"> </w:t>
      </w:r>
      <w:r>
        <w:rPr>
          <w:sz w:val="27"/>
        </w:rPr>
        <w:t>assignments</w:t>
      </w:r>
      <w:r>
        <w:rPr>
          <w:spacing w:val="40"/>
          <w:sz w:val="27"/>
        </w:rPr>
        <w:t xml:space="preserve"> </w:t>
      </w:r>
      <w:r>
        <w:rPr>
          <w:sz w:val="27"/>
        </w:rPr>
        <w:t>and</w:t>
      </w:r>
      <w:r>
        <w:rPr>
          <w:spacing w:val="36"/>
          <w:sz w:val="27"/>
        </w:rPr>
        <w:t xml:space="preserve"> </w:t>
      </w:r>
      <w:r>
        <w:rPr>
          <w:sz w:val="27"/>
        </w:rPr>
        <w:t>class related</w:t>
      </w:r>
      <w:r>
        <w:rPr>
          <w:spacing w:val="38"/>
          <w:sz w:val="27"/>
        </w:rPr>
        <w:t xml:space="preserve"> </w:t>
      </w:r>
      <w:r>
        <w:rPr>
          <w:sz w:val="27"/>
        </w:rPr>
        <w:t>resources.</w:t>
      </w:r>
    </w:p>
    <w:p>
      <w:pPr>
        <w:pStyle w:val="13"/>
        <w:numPr>
          <w:ilvl w:val="0"/>
          <w:numId w:val="3"/>
        </w:numPr>
        <w:tabs>
          <w:tab w:val="left" w:pos="322"/>
        </w:tabs>
        <w:spacing w:before="0" w:after="0" w:line="252" w:lineRule="auto"/>
        <w:ind w:left="256" w:right="128" w:hanging="138"/>
        <w:jc w:val="left"/>
        <w:rPr>
          <w:sz w:val="27"/>
        </w:rPr>
      </w:pPr>
      <w:r>
        <w:rPr>
          <w:sz w:val="27"/>
        </w:rPr>
        <w:t>Authentication :Students are authenticated by the system before being</w:t>
      </w:r>
      <w:r>
        <w:rPr>
          <w:spacing w:val="40"/>
          <w:sz w:val="27"/>
        </w:rPr>
        <w:t xml:space="preserve"> </w:t>
      </w:r>
      <w:r>
        <w:rPr>
          <w:sz w:val="27"/>
        </w:rPr>
        <w:t>permitted into a course.</w:t>
      </w:r>
    </w:p>
    <w:p>
      <w:pPr>
        <w:pStyle w:val="13"/>
        <w:numPr>
          <w:ilvl w:val="0"/>
          <w:numId w:val="3"/>
        </w:numPr>
        <w:tabs>
          <w:tab w:val="left" w:pos="322"/>
        </w:tabs>
        <w:spacing w:before="0" w:after="0" w:line="252" w:lineRule="auto"/>
        <w:ind w:left="257" w:right="475" w:hanging="139"/>
        <w:jc w:val="left"/>
        <w:rPr>
          <w:sz w:val="27"/>
        </w:rPr>
      </w:pPr>
      <w:r>
        <w:rPr>
          <w:sz w:val="27"/>
        </w:rPr>
        <w:t>Record Storage :The user information files(students and teachers) should be stored in centralized database which can be maintained by the system.</w:t>
      </w:r>
    </w:p>
    <w:p>
      <w:pPr>
        <w:pStyle w:val="8"/>
        <w:spacing w:line="252" w:lineRule="auto"/>
        <w:ind w:left="256" w:right="289" w:hanging="124"/>
      </w:pPr>
      <w:r>
        <w:t>”</w:t>
      </w:r>
      <w:r>
        <w:rPr>
          <w:spacing w:val="5"/>
        </w:rPr>
        <w:t xml:space="preserve"> </w:t>
      </w:r>
      <w:r>
        <w:t>Statistics</w:t>
      </w:r>
      <w:r>
        <w:rPr>
          <w:spacing w:val="23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Includes</w:t>
      </w:r>
      <w:r>
        <w:rPr>
          <w:spacing w:val="16"/>
        </w:rPr>
        <w:t xml:space="preserve"> </w:t>
      </w:r>
      <w:r>
        <w:t>statistics</w:t>
      </w:r>
      <w:r>
        <w:rPr>
          <w:spacing w:val="2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student</w:t>
      </w:r>
      <w:r>
        <w:rPr>
          <w:spacing w:val="16"/>
        </w:rPr>
        <w:t xml:space="preserve"> </w:t>
      </w:r>
      <w:r>
        <w:rPr>
          <w:spacing w:val="-2"/>
        </w:rPr>
        <w:t>participation.</w:t>
      </w:r>
    </w:p>
    <w:p>
      <w:pPr>
        <w:spacing w:after="0" w:line="252" w:lineRule="auto"/>
        <w:sectPr>
          <w:pgSz w:w="11900" w:h="16840"/>
          <w:pgMar w:top="1420" w:right="1680" w:bottom="1240" w:left="1680" w:header="0" w:footer="1127" w:gutter="0"/>
          <w:cols w:space="720" w:num="1"/>
        </w:sectPr>
      </w:pPr>
    </w:p>
    <w:p>
      <w:pPr>
        <w:pStyle w:val="4"/>
      </w:pPr>
      <w:r>
        <w:rPr>
          <w:spacing w:val="-2"/>
        </w:rPr>
        <w:t>Advantages</w:t>
      </w:r>
      <w:r>
        <w:rPr>
          <w:spacing w:val="5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Students:</w:t>
      </w:r>
    </w:p>
    <w:p>
      <w:pPr>
        <w:pStyle w:val="8"/>
        <w:spacing w:before="12"/>
        <w:rPr>
          <w:b/>
        </w:rPr>
      </w:pPr>
    </w:p>
    <w:p>
      <w:pPr>
        <w:pStyle w:val="13"/>
        <w:numPr>
          <w:ilvl w:val="0"/>
          <w:numId w:val="4"/>
        </w:numPr>
        <w:tabs>
          <w:tab w:val="left" w:pos="327"/>
        </w:tabs>
        <w:spacing w:before="0" w:after="0" w:line="240" w:lineRule="auto"/>
        <w:ind w:left="326" w:right="0" w:hanging="212"/>
        <w:jc w:val="left"/>
        <w:rPr>
          <w:sz w:val="28"/>
        </w:rPr>
      </w:pPr>
      <w:r>
        <w:rPr>
          <w:sz w:val="28"/>
        </w:rPr>
        <w:t>Anytime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Anywhere:</w:t>
      </w:r>
    </w:p>
    <w:p>
      <w:pPr>
        <w:spacing w:before="3" w:line="240" w:lineRule="auto"/>
        <w:ind w:left="263" w:right="242" w:hanging="5"/>
        <w:jc w:val="left"/>
        <w:rPr>
          <w:sz w:val="28"/>
        </w:rPr>
      </w:pPr>
      <w:r>
        <w:rPr>
          <w:sz w:val="28"/>
        </w:rPr>
        <w:t>Students can</w:t>
      </w:r>
      <w:r>
        <w:rPr>
          <w:spacing w:val="-8"/>
          <w:sz w:val="28"/>
        </w:rPr>
        <w:t xml:space="preserve"> </w:t>
      </w:r>
      <w:r>
        <w:rPr>
          <w:sz w:val="28"/>
        </w:rPr>
        <w:t>now</w:t>
      </w:r>
      <w:r>
        <w:rPr>
          <w:spacing w:val="-12"/>
          <w:sz w:val="28"/>
        </w:rPr>
        <w:t xml:space="preserve"> </w:t>
      </w:r>
      <w:r>
        <w:rPr>
          <w:sz w:val="28"/>
        </w:rPr>
        <w:t>easily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quickly</w:t>
      </w:r>
      <w:r>
        <w:rPr>
          <w:spacing w:val="-8"/>
          <w:sz w:val="28"/>
        </w:rPr>
        <w:t xml:space="preserve"> </w:t>
      </w:r>
      <w:r>
        <w:rPr>
          <w:sz w:val="28"/>
        </w:rPr>
        <w:t>get</w:t>
      </w:r>
      <w:r>
        <w:rPr>
          <w:spacing w:val="-11"/>
          <w:sz w:val="28"/>
        </w:rPr>
        <w:t xml:space="preserve"> </w:t>
      </w:r>
      <w:r>
        <w:rPr>
          <w:sz w:val="28"/>
        </w:rPr>
        <w:t>answers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2"/>
          <w:sz w:val="28"/>
        </w:rPr>
        <w:t xml:space="preserve"> </w:t>
      </w:r>
      <w:r>
        <w:rPr>
          <w:sz w:val="28"/>
        </w:rPr>
        <w:t>their</w:t>
      </w:r>
      <w:r>
        <w:rPr>
          <w:spacing w:val="-10"/>
          <w:sz w:val="28"/>
        </w:rPr>
        <w:t xml:space="preserve"> </w:t>
      </w:r>
      <w:r>
        <w:rPr>
          <w:sz w:val="28"/>
        </w:rPr>
        <w:t>classmates and instructors anytime and anywhere-even</w:t>
      </w:r>
      <w:r>
        <w:rPr>
          <w:spacing w:val="29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2AM working alone in their room.</w:t>
      </w:r>
    </w:p>
    <w:p>
      <w:pPr>
        <w:pStyle w:val="8"/>
        <w:spacing w:before="11"/>
      </w:pPr>
    </w:p>
    <w:p>
      <w:pPr>
        <w:pStyle w:val="13"/>
        <w:numPr>
          <w:ilvl w:val="0"/>
          <w:numId w:val="4"/>
        </w:numPr>
        <w:tabs>
          <w:tab w:val="left" w:pos="326"/>
        </w:tabs>
        <w:spacing w:before="1" w:after="0" w:line="340" w:lineRule="exact"/>
        <w:ind w:left="325" w:right="0" w:hanging="210"/>
        <w:jc w:val="left"/>
        <w:rPr>
          <w:sz w:val="28"/>
        </w:rPr>
      </w:pPr>
      <w:r>
        <w:rPr>
          <w:sz w:val="28"/>
        </w:rPr>
        <w:t>Search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rFonts w:hint="default"/>
          <w:spacing w:val="-2"/>
          <w:sz w:val="28"/>
          <w:lang w:val="en-US"/>
        </w:rPr>
        <w:t>filter</w:t>
      </w:r>
      <w:r>
        <w:rPr>
          <w:spacing w:val="-2"/>
          <w:sz w:val="28"/>
        </w:rPr>
        <w:t>:</w:t>
      </w:r>
    </w:p>
    <w:p>
      <w:pPr>
        <w:spacing w:before="0" w:line="242" w:lineRule="auto"/>
        <w:ind w:left="263" w:right="289" w:hanging="5"/>
        <w:jc w:val="left"/>
        <w:rPr>
          <w:sz w:val="28"/>
        </w:rPr>
      </w:pPr>
      <w:r>
        <w:rPr>
          <w:sz w:val="28"/>
        </w:rPr>
        <w:t>Search</w:t>
      </w:r>
      <w:r>
        <w:rPr>
          <w:spacing w:val="-6"/>
          <w:sz w:val="28"/>
        </w:rPr>
        <w:t xml:space="preserve"> </w:t>
      </w:r>
      <w:r>
        <w:rPr>
          <w:sz w:val="28"/>
        </w:rPr>
        <w:t>feature</w:t>
      </w:r>
      <w:r>
        <w:rPr>
          <w:spacing w:val="-4"/>
          <w:sz w:val="28"/>
        </w:rPr>
        <w:t xml:space="preserve"> </w:t>
      </w:r>
      <w:r>
        <w:rPr>
          <w:sz w:val="28"/>
        </w:rPr>
        <w:t>makes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12"/>
          <w:sz w:val="28"/>
        </w:rPr>
        <w:t xml:space="preserve"> </w:t>
      </w:r>
      <w:r>
        <w:rPr>
          <w:sz w:val="28"/>
        </w:rPr>
        <w:t>easy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quickly</w:t>
      </w:r>
      <w:r>
        <w:rPr>
          <w:spacing w:val="-5"/>
          <w:sz w:val="28"/>
        </w:rPr>
        <w:t xml:space="preserve"> </w:t>
      </w:r>
      <w:r>
        <w:rPr>
          <w:sz w:val="28"/>
        </w:rPr>
        <w:t>locate</w:t>
      </w:r>
      <w:r>
        <w:rPr>
          <w:spacing w:val="-8"/>
          <w:sz w:val="28"/>
        </w:rPr>
        <w:t xml:space="preserve"> </w:t>
      </w:r>
      <w:r>
        <w:rPr>
          <w:sz w:val="28"/>
        </w:rPr>
        <w:t>relevant posts.</w:t>
      </w:r>
      <w:r>
        <w:rPr>
          <w:spacing w:val="-1"/>
          <w:sz w:val="28"/>
        </w:rPr>
        <w:t xml:space="preserve"> </w:t>
      </w:r>
      <w:r>
        <w:rPr>
          <w:sz w:val="28"/>
        </w:rPr>
        <w:t>Forum facilitates tagging and categorizing posts.</w:t>
      </w:r>
    </w:p>
    <w:p>
      <w:pPr>
        <w:pStyle w:val="8"/>
        <w:spacing w:before="4"/>
        <w:rPr>
          <w:sz w:val="26"/>
        </w:rPr>
      </w:pPr>
    </w:p>
    <w:p>
      <w:pPr>
        <w:spacing w:before="0"/>
        <w:ind w:left="118" w:right="0" w:firstLine="0"/>
        <w:jc w:val="left"/>
        <w:rPr>
          <w:sz w:val="28"/>
        </w:rPr>
      </w:pPr>
      <w:r>
        <w:rPr>
          <w:spacing w:val="-2"/>
          <w:sz w:val="28"/>
        </w:rPr>
        <w:t>3.Anonymity:</w:t>
      </w:r>
    </w:p>
    <w:p>
      <w:pPr>
        <w:spacing w:before="6" w:line="237" w:lineRule="auto"/>
        <w:ind w:left="263" w:right="289" w:hanging="1"/>
        <w:jc w:val="left"/>
        <w:rPr>
          <w:sz w:val="28"/>
        </w:rPr>
      </w:pPr>
      <w:r>
        <w:rPr>
          <w:sz w:val="28"/>
        </w:rPr>
        <w:t>Our</w:t>
      </w:r>
      <w:r>
        <w:rPr>
          <w:spacing w:val="-14"/>
          <w:sz w:val="28"/>
        </w:rPr>
        <w:t xml:space="preserve"> </w:t>
      </w:r>
      <w:r>
        <w:rPr>
          <w:sz w:val="28"/>
        </w:rPr>
        <w:t>platforms</w:t>
      </w:r>
      <w:r>
        <w:rPr>
          <w:spacing w:val="-9"/>
          <w:sz w:val="28"/>
        </w:rPr>
        <w:t xml:space="preserve"> </w:t>
      </w:r>
      <w:r>
        <w:rPr>
          <w:sz w:val="28"/>
        </w:rPr>
        <w:t>allows</w:t>
      </w:r>
      <w:r>
        <w:rPr>
          <w:spacing w:val="-13"/>
          <w:sz w:val="28"/>
        </w:rPr>
        <w:t xml:space="preserve"> </w:t>
      </w:r>
      <w:r>
        <w:rPr>
          <w:sz w:val="28"/>
        </w:rPr>
        <w:t>students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participate</w:t>
      </w:r>
      <w:r>
        <w:rPr>
          <w:spacing w:val="-2"/>
          <w:sz w:val="28"/>
        </w:rPr>
        <w:t xml:space="preserve"> </w:t>
      </w:r>
      <w:r>
        <w:rPr>
          <w:sz w:val="28"/>
        </w:rPr>
        <w:t>anonymously,</w:t>
      </w:r>
      <w:r>
        <w:rPr>
          <w:spacing w:val="3"/>
          <w:sz w:val="28"/>
        </w:rPr>
        <w:t xml:space="preserve"> </w:t>
      </w:r>
      <w:r>
        <w:rPr>
          <w:sz w:val="28"/>
        </w:rPr>
        <w:t>to encourage participation from the shyest students</w:t>
      </w:r>
    </w:p>
    <w:p>
      <w:pPr>
        <w:pStyle w:val="8"/>
        <w:rPr>
          <w:sz w:val="28"/>
        </w:rPr>
      </w:pPr>
    </w:p>
    <w:p>
      <w:pPr>
        <w:spacing w:before="0"/>
        <w:ind w:left="118" w:right="0" w:firstLine="0"/>
        <w:jc w:val="left"/>
        <w:rPr>
          <w:sz w:val="28"/>
        </w:rPr>
      </w:pPr>
      <w:r>
        <w:rPr>
          <w:w w:val="95"/>
          <w:sz w:val="28"/>
        </w:rPr>
        <w:t>4.Encourages</w:t>
      </w:r>
      <w:r>
        <w:rPr>
          <w:spacing w:val="59"/>
          <w:sz w:val="28"/>
        </w:rPr>
        <w:t xml:space="preserve"> </w:t>
      </w:r>
      <w:r>
        <w:rPr>
          <w:w w:val="95"/>
          <w:sz w:val="28"/>
        </w:rPr>
        <w:t>Collaborative</w:t>
      </w:r>
      <w:r>
        <w:rPr>
          <w:spacing w:val="40"/>
          <w:sz w:val="28"/>
        </w:rPr>
        <w:t xml:space="preserve"> </w:t>
      </w:r>
      <w:r>
        <w:rPr>
          <w:spacing w:val="-2"/>
          <w:w w:val="95"/>
          <w:sz w:val="28"/>
        </w:rPr>
        <w:t>Learning</w:t>
      </w:r>
    </w:p>
    <w:p>
      <w:pPr>
        <w:spacing w:before="6" w:line="237" w:lineRule="auto"/>
        <w:ind w:left="265" w:right="0" w:hanging="6"/>
        <w:jc w:val="left"/>
        <w:rPr>
          <w:sz w:val="28"/>
        </w:rPr>
      </w:pPr>
      <w:r>
        <w:rPr>
          <w:sz w:val="28"/>
        </w:rPr>
        <w:t>This</w:t>
      </w:r>
      <w:r>
        <w:rPr>
          <w:spacing w:val="-11"/>
          <w:sz w:val="28"/>
        </w:rPr>
        <w:t xml:space="preserve"> </w:t>
      </w:r>
      <w:r>
        <w:rPr>
          <w:sz w:val="28"/>
        </w:rPr>
        <w:t>forum</w:t>
      </w:r>
      <w:r>
        <w:rPr>
          <w:spacing w:val="-7"/>
          <w:sz w:val="28"/>
        </w:rPr>
        <w:t xml:space="preserve"> </w:t>
      </w:r>
      <w:r>
        <w:rPr>
          <w:sz w:val="28"/>
        </w:rPr>
        <w:t>now</w:t>
      </w:r>
      <w:r>
        <w:rPr>
          <w:spacing w:val="-5"/>
          <w:sz w:val="28"/>
        </w:rPr>
        <w:t xml:space="preserve"> </w:t>
      </w:r>
      <w:r>
        <w:rPr>
          <w:sz w:val="28"/>
        </w:rPr>
        <w:t>provides an</w:t>
      </w:r>
      <w:r>
        <w:rPr>
          <w:spacing w:val="-13"/>
          <w:sz w:val="28"/>
        </w:rPr>
        <w:t xml:space="preserve"> </w:t>
      </w:r>
      <w:r>
        <w:rPr>
          <w:sz w:val="28"/>
        </w:rPr>
        <w:t>easy</w:t>
      </w:r>
      <w:r>
        <w:rPr>
          <w:spacing w:val="-7"/>
          <w:sz w:val="28"/>
        </w:rPr>
        <w:t xml:space="preserve"> </w:t>
      </w:r>
      <w:r>
        <w:rPr>
          <w:sz w:val="28"/>
        </w:rPr>
        <w:t>way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students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collaborate with instructors and other students.</w:t>
      </w:r>
    </w:p>
    <w:p>
      <w:pPr>
        <w:spacing w:before="7" w:line="237" w:lineRule="auto"/>
        <w:ind w:left="263" w:right="0" w:hanging="4"/>
        <w:jc w:val="left"/>
        <w:rPr>
          <w:sz w:val="28"/>
        </w:rPr>
      </w:pPr>
      <w:r>
        <w:rPr>
          <w:sz w:val="28"/>
        </w:rPr>
        <w:t>Students 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course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opportunity</w:t>
      </w:r>
      <w:r>
        <w:rPr>
          <w:spacing w:val="13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benefit</w:t>
      </w:r>
      <w:r>
        <w:rPr>
          <w:spacing w:val="-9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the questions posed by other students in the class.</w:t>
      </w:r>
    </w:p>
    <w:p>
      <w:pPr>
        <w:pStyle w:val="4"/>
        <w:spacing w:before="248"/>
      </w:pPr>
      <w:r>
        <w:rPr>
          <w:spacing w:val="-2"/>
        </w:rPr>
        <w:t>Advantages</w:t>
      </w:r>
      <w:r>
        <w:rPr>
          <w:spacing w:val="5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Teachers.</w:t>
      </w:r>
    </w:p>
    <w:p>
      <w:pPr>
        <w:pStyle w:val="13"/>
        <w:numPr>
          <w:ilvl w:val="0"/>
          <w:numId w:val="5"/>
        </w:numPr>
        <w:tabs>
          <w:tab w:val="left" w:pos="327"/>
        </w:tabs>
        <w:spacing w:before="241" w:after="0" w:line="340" w:lineRule="exact"/>
        <w:ind w:left="326" w:right="0" w:hanging="212"/>
        <w:jc w:val="left"/>
        <w:rPr>
          <w:sz w:val="28"/>
        </w:rPr>
      </w:pPr>
      <w:r>
        <w:rPr>
          <w:sz w:val="28"/>
        </w:rPr>
        <w:t>Ease</w:t>
      </w:r>
      <w:r>
        <w:rPr>
          <w:spacing w:val="-16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Out-of-class </w:t>
      </w:r>
      <w:r>
        <w:rPr>
          <w:spacing w:val="-2"/>
          <w:sz w:val="28"/>
        </w:rPr>
        <w:t>communication:</w:t>
      </w:r>
    </w:p>
    <w:p>
      <w:pPr>
        <w:spacing w:before="0" w:line="240" w:lineRule="auto"/>
        <w:ind w:left="255" w:right="289" w:firstLine="4"/>
        <w:jc w:val="left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becomes easier for</w:t>
      </w:r>
      <w:r>
        <w:rPr>
          <w:spacing w:val="-2"/>
          <w:sz w:val="28"/>
        </w:rPr>
        <w:t xml:space="preserve"> </w:t>
      </w:r>
      <w:r>
        <w:rPr>
          <w:sz w:val="28"/>
        </w:rPr>
        <w:t>teachers to handle</w:t>
      </w:r>
      <w:r>
        <w:rPr>
          <w:spacing w:val="-4"/>
          <w:sz w:val="28"/>
        </w:rPr>
        <w:t xml:space="preserve"> </w:t>
      </w:r>
      <w:r>
        <w:rPr>
          <w:sz w:val="28"/>
        </w:rPr>
        <w:t>out-of-class communication. A lot of instructors rece</w:t>
      </w:r>
      <w:r>
        <w:rPr>
          <w:rFonts w:hint="default"/>
          <w:sz w:val="28"/>
          <w:lang w:val="en-US"/>
        </w:rPr>
        <w:t>i</w:t>
      </w:r>
      <w:r>
        <w:rPr>
          <w:sz w:val="28"/>
        </w:rPr>
        <w:t>ve queries through mails and they can be repetitive in</w:t>
      </w:r>
      <w:r>
        <w:rPr>
          <w:spacing w:val="-6"/>
          <w:sz w:val="28"/>
        </w:rPr>
        <w:t xml:space="preserve"> </w:t>
      </w:r>
      <w:r>
        <w:rPr>
          <w:sz w:val="28"/>
        </w:rPr>
        <w:t>nature.</w:t>
      </w:r>
      <w:r>
        <w:rPr>
          <w:spacing w:val="-8"/>
          <w:sz w:val="28"/>
        </w:rPr>
        <w:t xml:space="preserve"> </w:t>
      </w:r>
      <w:r>
        <w:rPr>
          <w:sz w:val="28"/>
        </w:rPr>
        <w:t>This</w:t>
      </w:r>
      <w:r>
        <w:rPr>
          <w:spacing w:val="-8"/>
          <w:sz w:val="28"/>
        </w:rPr>
        <w:t xml:space="preserve"> </w:t>
      </w:r>
      <w:r>
        <w:rPr>
          <w:sz w:val="28"/>
        </w:rPr>
        <w:t>platform makes</w:t>
      </w:r>
      <w:r>
        <w:rPr>
          <w:spacing w:val="-8"/>
          <w:sz w:val="28"/>
        </w:rPr>
        <w:t xml:space="preserve"> </w:t>
      </w:r>
      <w:r>
        <w:rPr>
          <w:sz w:val="28"/>
        </w:rPr>
        <w:t>it</w:t>
      </w:r>
      <w:r>
        <w:rPr>
          <w:spacing w:val="-9"/>
          <w:sz w:val="28"/>
        </w:rPr>
        <w:t xml:space="preserve"> </w:t>
      </w:r>
      <w:r>
        <w:rPr>
          <w:sz w:val="28"/>
        </w:rPr>
        <w:t>easier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handle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16"/>
          <w:sz w:val="28"/>
        </w:rPr>
        <w:t xml:space="preserve"> </w:t>
      </w:r>
      <w:r>
        <w:rPr>
          <w:sz w:val="28"/>
        </w:rPr>
        <w:t>queries as everything is on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single platform and it also becomes easier for teachers to handle doubts as if they answer once it is there for everyone to see.</w:t>
      </w:r>
    </w:p>
    <w:p>
      <w:pPr>
        <w:pStyle w:val="8"/>
        <w:rPr>
          <w:sz w:val="28"/>
        </w:rPr>
      </w:pPr>
    </w:p>
    <w:p>
      <w:pPr>
        <w:pStyle w:val="13"/>
        <w:numPr>
          <w:ilvl w:val="0"/>
          <w:numId w:val="5"/>
        </w:numPr>
        <w:tabs>
          <w:tab w:val="left" w:pos="326"/>
        </w:tabs>
        <w:spacing w:before="0" w:after="0" w:line="240" w:lineRule="auto"/>
        <w:ind w:left="325" w:right="0" w:hanging="210"/>
        <w:jc w:val="left"/>
        <w:rPr>
          <w:sz w:val="28"/>
        </w:rPr>
      </w:pPr>
      <w:r>
        <w:rPr>
          <w:sz w:val="28"/>
        </w:rPr>
        <w:t>Ease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Course</w:t>
      </w:r>
      <w:r>
        <w:rPr>
          <w:spacing w:val="-2"/>
          <w:sz w:val="28"/>
        </w:rPr>
        <w:t xml:space="preserve"> Handling:</w:t>
      </w:r>
    </w:p>
    <w:p>
      <w:pPr>
        <w:spacing w:before="6" w:line="237" w:lineRule="auto"/>
        <w:ind w:left="263" w:right="0" w:hanging="1"/>
        <w:jc w:val="left"/>
        <w:rPr>
          <w:sz w:val="28"/>
        </w:rPr>
      </w:pPr>
      <w:r>
        <w:rPr>
          <w:sz w:val="28"/>
        </w:rPr>
        <w:t>Our</w:t>
      </w:r>
      <w:r>
        <w:rPr>
          <w:spacing w:val="-7"/>
          <w:sz w:val="28"/>
        </w:rPr>
        <w:t xml:space="preserve"> </w:t>
      </w:r>
      <w:r>
        <w:rPr>
          <w:sz w:val="28"/>
        </w:rPr>
        <w:t>forum</w:t>
      </w:r>
      <w:r>
        <w:rPr>
          <w:spacing w:val="-3"/>
          <w:sz w:val="28"/>
        </w:rPr>
        <w:t xml:space="preserve"> </w:t>
      </w:r>
      <w:r>
        <w:rPr>
          <w:sz w:val="28"/>
        </w:rPr>
        <w:t>provides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centralized platform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>class</w:t>
      </w:r>
      <w:r>
        <w:rPr>
          <w:spacing w:val="-11"/>
          <w:sz w:val="28"/>
        </w:rPr>
        <w:t xml:space="preserve"> </w:t>
      </w:r>
      <w:r>
        <w:rPr>
          <w:sz w:val="28"/>
        </w:rPr>
        <w:t>related announcements, class assignments and resources.</w:t>
      </w:r>
    </w:p>
    <w:p>
      <w:pPr>
        <w:spacing w:before="7" w:line="237" w:lineRule="auto"/>
        <w:ind w:left="263" w:right="0" w:hanging="4"/>
        <w:jc w:val="left"/>
        <w:rPr>
          <w:sz w:val="28"/>
        </w:rPr>
      </w:pPr>
      <w:r>
        <w:rPr>
          <w:sz w:val="28"/>
        </w:rPr>
        <w:t>It</w:t>
      </w:r>
      <w:r>
        <w:rPr>
          <w:spacing w:val="-16"/>
          <w:sz w:val="28"/>
        </w:rPr>
        <w:t xml:space="preserve"> </w:t>
      </w:r>
      <w:r>
        <w:rPr>
          <w:sz w:val="28"/>
        </w:rPr>
        <w:t>becomes</w:t>
      </w:r>
      <w:r>
        <w:rPr>
          <w:spacing w:val="-1"/>
          <w:sz w:val="28"/>
        </w:rPr>
        <w:t xml:space="preserve"> </w:t>
      </w:r>
      <w:r>
        <w:rPr>
          <w:sz w:val="28"/>
        </w:rPr>
        <w:t>very</w:t>
      </w:r>
      <w:r>
        <w:rPr>
          <w:spacing w:val="-2"/>
          <w:sz w:val="28"/>
        </w:rPr>
        <w:t xml:space="preserve"> </w:t>
      </w:r>
      <w:r>
        <w:rPr>
          <w:sz w:val="28"/>
        </w:rPr>
        <w:t>easy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faculty to</w:t>
      </w:r>
      <w:r>
        <w:rPr>
          <w:spacing w:val="-12"/>
          <w:sz w:val="28"/>
        </w:rPr>
        <w:t xml:space="preserve"> </w:t>
      </w:r>
      <w:r>
        <w:rPr>
          <w:sz w:val="28"/>
        </w:rPr>
        <w:t>manage</w:t>
      </w:r>
      <w:r>
        <w:rPr>
          <w:spacing w:val="-1"/>
          <w:sz w:val="28"/>
        </w:rPr>
        <w:t xml:space="preserve"> </w:t>
      </w:r>
      <w:r>
        <w:rPr>
          <w:sz w:val="28"/>
        </w:rPr>
        <w:t>what</w:t>
      </w:r>
      <w:r>
        <w:rPr>
          <w:spacing w:val="-5"/>
          <w:sz w:val="28"/>
        </w:rPr>
        <w:t xml:space="preserve"> </w:t>
      </w:r>
      <w:r>
        <w:rPr>
          <w:sz w:val="28"/>
        </w:rPr>
        <w:t>they</w:t>
      </w:r>
      <w:r>
        <w:rPr>
          <w:spacing w:val="-8"/>
          <w:sz w:val="28"/>
        </w:rPr>
        <w:t xml:space="preserve"> </w:t>
      </w:r>
      <w:r>
        <w:rPr>
          <w:sz w:val="28"/>
        </w:rPr>
        <w:t>have</w:t>
      </w:r>
      <w:r>
        <w:rPr>
          <w:spacing w:val="-8"/>
          <w:sz w:val="28"/>
        </w:rPr>
        <w:t xml:space="preserve"> </w:t>
      </w:r>
      <w:r>
        <w:rPr>
          <w:sz w:val="28"/>
        </w:rPr>
        <w:t>announced and posted as everything is on a single platform.</w:t>
      </w:r>
    </w:p>
    <w:p>
      <w:pPr>
        <w:pStyle w:val="8"/>
        <w:spacing w:before="12"/>
      </w:pPr>
    </w:p>
    <w:p>
      <w:pPr>
        <w:pStyle w:val="13"/>
        <w:numPr>
          <w:ilvl w:val="0"/>
          <w:numId w:val="5"/>
        </w:numPr>
        <w:tabs>
          <w:tab w:val="left" w:pos="330"/>
        </w:tabs>
        <w:spacing w:before="0" w:after="0" w:line="340" w:lineRule="exact"/>
        <w:ind w:left="329" w:right="0" w:hanging="212"/>
        <w:jc w:val="left"/>
        <w:rPr>
          <w:sz w:val="28"/>
        </w:rPr>
      </w:pPr>
      <w:r>
        <w:rPr>
          <w:sz w:val="28"/>
        </w:rPr>
        <w:t>Effective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Communication:</w:t>
      </w:r>
    </w:p>
    <w:p>
      <w:pPr>
        <w:spacing w:before="0" w:line="340" w:lineRule="exact"/>
        <w:ind w:left="256" w:right="0" w:firstLine="0"/>
        <w:jc w:val="left"/>
        <w:rPr>
          <w:sz w:val="28"/>
        </w:rPr>
      </w:pPr>
      <w:r>
        <w:rPr>
          <w:sz w:val="28"/>
        </w:rPr>
        <w:t>Another</w:t>
      </w:r>
      <w:r>
        <w:rPr>
          <w:spacing w:val="-8"/>
          <w:sz w:val="28"/>
        </w:rPr>
        <w:t xml:space="preserve"> </w:t>
      </w:r>
      <w:r>
        <w:rPr>
          <w:sz w:val="28"/>
        </w:rPr>
        <w:t>advantage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teacher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that</w:t>
      </w:r>
      <w:r>
        <w:rPr>
          <w:spacing w:val="-12"/>
          <w:sz w:val="28"/>
        </w:rPr>
        <w:t xml:space="preserve"> </w:t>
      </w:r>
      <w:r>
        <w:rPr>
          <w:sz w:val="28"/>
        </w:rPr>
        <w:t>they</w:t>
      </w:r>
      <w:r>
        <w:rPr>
          <w:spacing w:val="-11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time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respond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to</w:t>
      </w:r>
    </w:p>
    <w:p>
      <w:pPr>
        <w:spacing w:after="0" w:line="340" w:lineRule="exact"/>
        <w:jc w:val="left"/>
        <w:rPr>
          <w:sz w:val="28"/>
        </w:rPr>
        <w:sectPr>
          <w:footerReference r:id="rId7" w:type="default"/>
          <w:footerReference r:id="rId8" w:type="even"/>
          <w:pgSz w:w="11900" w:h="16840"/>
          <w:pgMar w:top="1420" w:right="1680" w:bottom="1240" w:left="1680" w:header="0" w:footer="1047" w:gutter="0"/>
          <w:pgNumType w:start="6"/>
          <w:cols w:space="720" w:num="1"/>
        </w:sectPr>
      </w:pPr>
    </w:p>
    <w:p>
      <w:pPr>
        <w:pStyle w:val="8"/>
        <w:spacing w:line="252" w:lineRule="auto"/>
        <w:ind w:left="256" w:right="458" w:firstLine="4"/>
      </w:pPr>
      <w:r>
        <w:t>student communications in the forum, which gives the teacher a chance to construct</w:t>
      </w:r>
      <w:r>
        <w:rPr>
          <w:spacing w:val="40"/>
        </w:rPr>
        <w:t xml:space="preserve"> </w:t>
      </w:r>
      <w:r>
        <w:t>the best possible</w:t>
      </w:r>
      <w:r>
        <w:rPr>
          <w:spacing w:val="40"/>
        </w:rPr>
        <w:t xml:space="preserve"> </w:t>
      </w:r>
      <w:r>
        <w:t>response</w:t>
      </w:r>
      <w:r>
        <w:rPr>
          <w:spacing w:val="40"/>
        </w:rPr>
        <w:t xml:space="preserve"> </w:t>
      </w:r>
      <w:r>
        <w:t>to the student.</w:t>
      </w:r>
    </w:p>
    <w:p>
      <w:pPr>
        <w:pStyle w:val="8"/>
        <w:spacing w:line="252" w:lineRule="auto"/>
        <w:ind w:left="256" w:right="289" w:firstLine="3"/>
        <w:rPr>
          <w:sz w:val="27"/>
          <w:szCs w:val="27"/>
        </w:rPr>
      </w:pPr>
      <w:r>
        <w:t>Instructors can also now correct incorrect advice rec</w:t>
      </w:r>
      <w:r>
        <w:rPr>
          <w:rFonts w:hint="default"/>
          <w:lang w:val="en-US"/>
        </w:rPr>
        <w:t>ei</w:t>
      </w:r>
      <w:r>
        <w:t xml:space="preserve">ved by students </w:t>
      </w:r>
      <w:r>
        <w:rPr>
          <w:sz w:val="27"/>
          <w:szCs w:val="27"/>
        </w:rPr>
        <w:t>from their peers.</w:t>
      </w:r>
    </w:p>
    <w:p>
      <w:pPr>
        <w:pStyle w:val="2"/>
        <w:spacing w:before="202"/>
      </w:pPr>
      <w:bookmarkStart w:id="4" w:name="_TOC_250003"/>
      <w:r>
        <w:t>FUNCTIONAL</w:t>
      </w:r>
      <w:r>
        <w:rPr>
          <w:spacing w:val="8"/>
        </w:rPr>
        <w:t xml:space="preserve"> </w:t>
      </w:r>
      <w:bookmarkEnd w:id="4"/>
      <w:r>
        <w:rPr>
          <w:spacing w:val="-2"/>
        </w:rPr>
        <w:t>REQUIREMENTS</w:t>
      </w:r>
    </w:p>
    <w:p>
      <w:pPr>
        <w:pStyle w:val="8"/>
        <w:spacing w:before="355"/>
        <w:ind w:left="116"/>
      </w:pPr>
      <w:r>
        <w:t>Functional</w:t>
      </w:r>
      <w:r>
        <w:rPr>
          <w:spacing w:val="26"/>
        </w:rPr>
        <w:t xml:space="preserve"> </w:t>
      </w:r>
      <w:r>
        <w:t>requirements</w:t>
      </w:r>
      <w:r>
        <w:rPr>
          <w:spacing w:val="3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explained</w:t>
      </w:r>
      <w:r>
        <w:rPr>
          <w:spacing w:val="24"/>
        </w:rPr>
        <w:t xml:space="preserve"> </w:t>
      </w:r>
      <w:r>
        <w:rPr>
          <w:spacing w:val="-2"/>
        </w:rPr>
        <w:t>below.</w:t>
      </w:r>
    </w:p>
    <w:p>
      <w:pPr>
        <w:pStyle w:val="8"/>
        <w:spacing w:before="9"/>
        <w:rPr>
          <w:sz w:val="30"/>
        </w:rPr>
      </w:pPr>
    </w:p>
    <w:p>
      <w:pPr>
        <w:pStyle w:val="13"/>
        <w:numPr>
          <w:ilvl w:val="0"/>
          <w:numId w:val="6"/>
        </w:numPr>
        <w:tabs>
          <w:tab w:val="left" w:pos="839"/>
          <w:tab w:val="left" w:pos="840"/>
        </w:tabs>
        <w:spacing w:before="19" w:after="0" w:line="240" w:lineRule="auto"/>
        <w:ind w:left="839" w:right="0" w:hanging="374"/>
        <w:jc w:val="left"/>
        <w:rPr>
          <w:sz w:val="27"/>
        </w:rPr>
      </w:pPr>
      <w:r>
        <w:rPr>
          <w:sz w:val="27"/>
        </w:rPr>
        <w:t>Users must have valid User ID and password to login thus creating their individual profiles.</w:t>
      </w:r>
    </w:p>
    <w:p>
      <w:pPr>
        <w:pStyle w:val="13"/>
        <w:numPr>
          <w:ilvl w:val="0"/>
          <w:numId w:val="6"/>
        </w:numPr>
        <w:tabs>
          <w:tab w:val="left" w:pos="835"/>
          <w:tab w:val="left" w:pos="837"/>
        </w:tabs>
        <w:spacing w:before="22" w:after="0" w:line="247" w:lineRule="auto"/>
        <w:ind w:left="839" w:right="803" w:hanging="373"/>
        <w:jc w:val="left"/>
        <w:rPr>
          <w:sz w:val="27"/>
        </w:rPr>
      </w:pPr>
      <w:r>
        <w:rPr>
          <w:sz w:val="27"/>
        </w:rPr>
        <w:t>Faculties can upload assignments, announcements</w:t>
      </w:r>
      <w:r>
        <w:rPr>
          <w:spacing w:val="40"/>
          <w:sz w:val="27"/>
        </w:rPr>
        <w:t xml:space="preserve"> </w:t>
      </w:r>
      <w:r>
        <w:rPr>
          <w:sz w:val="27"/>
        </w:rPr>
        <w:t>in various formats as in pdf, power point presentation</w:t>
      </w:r>
      <w:r>
        <w:rPr>
          <w:spacing w:val="40"/>
          <w:sz w:val="27"/>
        </w:rPr>
        <w:t xml:space="preserve"> </w:t>
      </w:r>
      <w:r>
        <w:rPr>
          <w:sz w:val="27"/>
        </w:rPr>
        <w:t>etc.</w:t>
      </w:r>
    </w:p>
    <w:p>
      <w:pPr>
        <w:pStyle w:val="13"/>
        <w:numPr>
          <w:ilvl w:val="0"/>
          <w:numId w:val="6"/>
        </w:numPr>
        <w:tabs>
          <w:tab w:val="left" w:pos="834"/>
          <w:tab w:val="left" w:pos="835"/>
        </w:tabs>
        <w:spacing w:before="19" w:after="0" w:line="240" w:lineRule="auto"/>
        <w:ind w:left="834" w:right="0" w:hanging="369"/>
        <w:jc w:val="left"/>
        <w:rPr>
          <w:sz w:val="27"/>
        </w:rPr>
      </w:pPr>
      <w:r>
        <w:rPr>
          <w:sz w:val="27"/>
        </w:rPr>
        <w:t>Students</w:t>
      </w:r>
      <w:r>
        <w:rPr>
          <w:spacing w:val="29"/>
          <w:sz w:val="27"/>
        </w:rPr>
        <w:t xml:space="preserve"> </w:t>
      </w:r>
      <w:r>
        <w:rPr>
          <w:sz w:val="27"/>
        </w:rPr>
        <w:t>can</w:t>
      </w:r>
      <w:r>
        <w:rPr>
          <w:spacing w:val="17"/>
          <w:sz w:val="27"/>
        </w:rPr>
        <w:t xml:space="preserve"> </w:t>
      </w:r>
      <w:r>
        <w:rPr>
          <w:sz w:val="27"/>
        </w:rPr>
        <w:t>edit</w:t>
      </w:r>
      <w:r>
        <w:rPr>
          <w:spacing w:val="7"/>
          <w:sz w:val="27"/>
        </w:rPr>
        <w:t xml:space="preserve"> </w:t>
      </w:r>
      <w:r>
        <w:rPr>
          <w:sz w:val="27"/>
        </w:rPr>
        <w:t>questions</w:t>
      </w:r>
      <w:r>
        <w:rPr>
          <w:spacing w:val="28"/>
          <w:sz w:val="27"/>
        </w:rPr>
        <w:t xml:space="preserve"> </w:t>
      </w:r>
      <w:r>
        <w:rPr>
          <w:sz w:val="27"/>
        </w:rPr>
        <w:t>and</w:t>
      </w:r>
      <w:r>
        <w:rPr>
          <w:spacing w:val="9"/>
          <w:sz w:val="27"/>
        </w:rPr>
        <w:t xml:space="preserve"> </w:t>
      </w:r>
      <w:r>
        <w:rPr>
          <w:sz w:val="27"/>
        </w:rPr>
        <w:t>answers</w:t>
      </w:r>
      <w:r>
        <w:rPr>
          <w:spacing w:val="18"/>
          <w:sz w:val="27"/>
        </w:rPr>
        <w:t xml:space="preserve"> </w:t>
      </w:r>
      <w:r>
        <w:rPr>
          <w:sz w:val="27"/>
        </w:rPr>
        <w:t>wiki-</w:t>
      </w:r>
      <w:r>
        <w:rPr>
          <w:spacing w:val="-2"/>
          <w:sz w:val="27"/>
        </w:rPr>
        <w:t>style.</w:t>
      </w:r>
    </w:p>
    <w:p>
      <w:pPr>
        <w:pStyle w:val="13"/>
        <w:numPr>
          <w:ilvl w:val="0"/>
          <w:numId w:val="6"/>
        </w:numPr>
        <w:tabs>
          <w:tab w:val="left" w:pos="838"/>
          <w:tab w:val="left" w:pos="839"/>
        </w:tabs>
        <w:spacing w:before="30" w:after="0" w:line="240" w:lineRule="auto"/>
        <w:ind w:left="838" w:right="0" w:hanging="373"/>
        <w:jc w:val="left"/>
        <w:rPr>
          <w:sz w:val="27"/>
        </w:rPr>
      </w:pPr>
      <w:r>
        <w:rPr>
          <w:sz w:val="27"/>
        </w:rPr>
        <w:t>Questions</w:t>
      </w:r>
      <w:r>
        <w:rPr>
          <w:spacing w:val="26"/>
          <w:sz w:val="27"/>
        </w:rPr>
        <w:t xml:space="preserve"> </w:t>
      </w:r>
      <w:r>
        <w:rPr>
          <w:sz w:val="27"/>
        </w:rPr>
        <w:t>and</w:t>
      </w:r>
      <w:r>
        <w:rPr>
          <w:spacing w:val="8"/>
          <w:sz w:val="27"/>
        </w:rPr>
        <w:t xml:space="preserve"> </w:t>
      </w:r>
      <w:r>
        <w:rPr>
          <w:sz w:val="27"/>
        </w:rPr>
        <w:t>posts</w:t>
      </w:r>
      <w:r>
        <w:rPr>
          <w:spacing w:val="14"/>
          <w:sz w:val="27"/>
        </w:rPr>
        <w:t xml:space="preserve"> </w:t>
      </w:r>
      <w:r>
        <w:rPr>
          <w:sz w:val="27"/>
        </w:rPr>
        <w:t>needing</w:t>
      </w:r>
      <w:r>
        <w:rPr>
          <w:spacing w:val="22"/>
          <w:sz w:val="27"/>
        </w:rPr>
        <w:t xml:space="preserve"> </w:t>
      </w:r>
      <w:r>
        <w:rPr>
          <w:sz w:val="27"/>
        </w:rPr>
        <w:t>immediate</w:t>
      </w:r>
      <w:r>
        <w:rPr>
          <w:spacing w:val="27"/>
          <w:sz w:val="27"/>
        </w:rPr>
        <w:t xml:space="preserve"> </w:t>
      </w:r>
      <w:r>
        <w:rPr>
          <w:sz w:val="27"/>
        </w:rPr>
        <w:t>action</w:t>
      </w:r>
      <w:r>
        <w:rPr>
          <w:spacing w:val="25"/>
          <w:sz w:val="27"/>
        </w:rPr>
        <w:t xml:space="preserve"> </w:t>
      </w:r>
      <w:r>
        <w:rPr>
          <w:sz w:val="27"/>
        </w:rPr>
        <w:t>are</w:t>
      </w:r>
      <w:r>
        <w:rPr>
          <w:spacing w:val="8"/>
          <w:sz w:val="27"/>
        </w:rPr>
        <w:t xml:space="preserve"> </w:t>
      </w:r>
      <w:r>
        <w:rPr>
          <w:spacing w:val="-2"/>
          <w:sz w:val="27"/>
        </w:rPr>
        <w:t>highlighted</w:t>
      </w:r>
    </w:p>
    <w:p>
      <w:pPr>
        <w:pStyle w:val="13"/>
        <w:numPr>
          <w:ilvl w:val="0"/>
          <w:numId w:val="6"/>
        </w:numPr>
        <w:tabs>
          <w:tab w:val="left" w:pos="835"/>
          <w:tab w:val="left" w:pos="837"/>
        </w:tabs>
        <w:spacing w:before="23" w:after="0" w:line="247" w:lineRule="auto"/>
        <w:ind w:left="839" w:right="769" w:hanging="373"/>
        <w:jc w:val="left"/>
        <w:rPr>
          <w:rFonts w:hint="default"/>
          <w:sz w:val="27"/>
          <w:lang w:val="en-US"/>
        </w:rPr>
      </w:pPr>
      <w:r>
        <w:rPr>
          <w:sz w:val="27"/>
        </w:rPr>
        <w:t xml:space="preserve">Instructors can respond to questions and endorse </w:t>
      </w:r>
      <w:r>
        <w:rPr>
          <w:rFonts w:hint="default"/>
          <w:sz w:val="27"/>
          <w:lang w:val="en-US"/>
        </w:rPr>
        <w:t>posts and comments.</w:t>
      </w:r>
    </w:p>
    <w:p>
      <w:pPr>
        <w:pStyle w:val="13"/>
        <w:numPr>
          <w:ilvl w:val="0"/>
          <w:numId w:val="6"/>
        </w:numPr>
        <w:tabs>
          <w:tab w:val="left" w:pos="835"/>
          <w:tab w:val="left" w:pos="837"/>
        </w:tabs>
        <w:spacing w:before="30" w:after="0" w:line="240" w:lineRule="auto"/>
        <w:ind w:left="836" w:right="0" w:hanging="371"/>
        <w:jc w:val="left"/>
        <w:rPr>
          <w:sz w:val="27"/>
        </w:rPr>
      </w:pPr>
      <w:r>
        <w:rPr>
          <w:sz w:val="27"/>
        </w:rPr>
        <w:t>Instructors</w:t>
      </w:r>
      <w:r>
        <w:rPr>
          <w:spacing w:val="29"/>
          <w:sz w:val="27"/>
        </w:rPr>
        <w:t xml:space="preserve"> </w:t>
      </w:r>
      <w:r>
        <w:rPr>
          <w:sz w:val="27"/>
        </w:rPr>
        <w:t>can</w:t>
      </w:r>
      <w:r>
        <w:rPr>
          <w:spacing w:val="7"/>
          <w:sz w:val="27"/>
        </w:rPr>
        <w:t xml:space="preserve"> </w:t>
      </w:r>
      <w:r>
        <w:rPr>
          <w:sz w:val="27"/>
        </w:rPr>
        <w:t>allow</w:t>
      </w:r>
      <w:r>
        <w:rPr>
          <w:spacing w:val="9"/>
          <w:sz w:val="27"/>
        </w:rPr>
        <w:t xml:space="preserve"> </w:t>
      </w:r>
      <w:r>
        <w:rPr>
          <w:sz w:val="27"/>
        </w:rPr>
        <w:t>students</w:t>
      </w:r>
      <w:r>
        <w:rPr>
          <w:spacing w:val="27"/>
          <w:sz w:val="27"/>
        </w:rPr>
        <w:t xml:space="preserve"> </w:t>
      </w:r>
      <w:r>
        <w:rPr>
          <w:sz w:val="27"/>
        </w:rPr>
        <w:t>to</w:t>
      </w:r>
      <w:r>
        <w:rPr>
          <w:spacing w:val="11"/>
          <w:sz w:val="27"/>
        </w:rPr>
        <w:t xml:space="preserve"> </w:t>
      </w:r>
      <w:r>
        <w:rPr>
          <w:sz w:val="27"/>
        </w:rPr>
        <w:t>participate</w:t>
      </w:r>
      <w:r>
        <w:rPr>
          <w:spacing w:val="25"/>
          <w:sz w:val="27"/>
        </w:rPr>
        <w:t xml:space="preserve"> </w:t>
      </w:r>
      <w:r>
        <w:rPr>
          <w:spacing w:val="-2"/>
          <w:sz w:val="27"/>
        </w:rPr>
        <w:t>anonymously.</w:t>
      </w:r>
    </w:p>
    <w:p>
      <w:pPr>
        <w:pStyle w:val="13"/>
        <w:numPr>
          <w:ilvl w:val="0"/>
          <w:numId w:val="6"/>
        </w:numPr>
        <w:tabs>
          <w:tab w:val="left" w:pos="834"/>
          <w:tab w:val="left" w:pos="835"/>
        </w:tabs>
        <w:spacing w:before="6" w:after="0" w:line="252" w:lineRule="auto"/>
        <w:ind w:left="838" w:right="605" w:hanging="373"/>
        <w:jc w:val="left"/>
        <w:rPr>
          <w:sz w:val="27"/>
        </w:rPr>
      </w:pPr>
      <w:r>
        <w:rPr>
          <w:sz w:val="27"/>
        </w:rPr>
        <w:t>Statistics that help instructors monitor participation, identify top contributors, and adapt teaching strategies</w:t>
      </w:r>
    </w:p>
    <w:p>
      <w:pPr>
        <w:pStyle w:val="13"/>
        <w:numPr>
          <w:ilvl w:val="0"/>
          <w:numId w:val="6"/>
        </w:numPr>
        <w:tabs>
          <w:tab w:val="left" w:pos="834"/>
          <w:tab w:val="left" w:pos="835"/>
        </w:tabs>
        <w:spacing w:before="5" w:after="0" w:line="240" w:lineRule="auto"/>
        <w:ind w:left="834" w:right="0" w:hanging="369"/>
        <w:jc w:val="left"/>
        <w:rPr>
          <w:sz w:val="27"/>
        </w:rPr>
      </w:pPr>
      <w:r>
        <w:rPr>
          <w:sz w:val="27"/>
        </w:rPr>
        <w:t>Students</w:t>
      </w:r>
      <w:r>
        <w:rPr>
          <w:spacing w:val="30"/>
          <w:sz w:val="27"/>
        </w:rPr>
        <w:t xml:space="preserve"> </w:t>
      </w:r>
      <w:r>
        <w:rPr>
          <w:sz w:val="27"/>
        </w:rPr>
        <w:t>can</w:t>
      </w:r>
      <w:r>
        <w:rPr>
          <w:spacing w:val="17"/>
          <w:sz w:val="27"/>
        </w:rPr>
        <w:t xml:space="preserve"> </w:t>
      </w:r>
      <w:r>
        <w:rPr>
          <w:sz w:val="27"/>
        </w:rPr>
        <w:t>comment</w:t>
      </w:r>
      <w:r>
        <w:rPr>
          <w:spacing w:val="19"/>
          <w:sz w:val="27"/>
        </w:rPr>
        <w:t xml:space="preserve"> </w:t>
      </w:r>
      <w:r>
        <w:rPr>
          <w:sz w:val="27"/>
        </w:rPr>
        <w:t>on</w:t>
      </w:r>
      <w:r>
        <w:rPr>
          <w:spacing w:val="8"/>
          <w:sz w:val="27"/>
        </w:rPr>
        <w:t xml:space="preserve"> </w:t>
      </w:r>
      <w:r>
        <w:rPr>
          <w:sz w:val="27"/>
        </w:rPr>
        <w:t>answers</w:t>
      </w:r>
      <w:r>
        <w:rPr>
          <w:spacing w:val="21"/>
          <w:sz w:val="27"/>
        </w:rPr>
        <w:t xml:space="preserve"> </w:t>
      </w:r>
      <w:r>
        <w:rPr>
          <w:sz w:val="27"/>
        </w:rPr>
        <w:t>or</w:t>
      </w:r>
      <w:r>
        <w:rPr>
          <w:spacing w:val="16"/>
          <w:sz w:val="27"/>
        </w:rPr>
        <w:t xml:space="preserve"> </w:t>
      </w:r>
      <w:r>
        <w:rPr>
          <w:sz w:val="27"/>
        </w:rPr>
        <w:t>post</w:t>
      </w:r>
      <w:r>
        <w:rPr>
          <w:spacing w:val="7"/>
          <w:sz w:val="27"/>
        </w:rPr>
        <w:t xml:space="preserve"> </w:t>
      </w:r>
      <w:r>
        <w:rPr>
          <w:sz w:val="27"/>
        </w:rPr>
        <w:t>follow-up</w:t>
      </w:r>
      <w:r>
        <w:rPr>
          <w:spacing w:val="21"/>
          <w:sz w:val="27"/>
        </w:rPr>
        <w:t xml:space="preserve"> </w:t>
      </w:r>
      <w:r>
        <w:rPr>
          <w:spacing w:val="-2"/>
          <w:sz w:val="27"/>
        </w:rPr>
        <w:t>inquiries.</w:t>
      </w:r>
    </w:p>
    <w:p>
      <w:pPr>
        <w:pStyle w:val="13"/>
        <w:numPr>
          <w:ilvl w:val="0"/>
          <w:numId w:val="6"/>
        </w:numPr>
        <w:tabs>
          <w:tab w:val="left" w:pos="835"/>
          <w:tab w:val="left" w:pos="837"/>
        </w:tabs>
        <w:spacing w:before="30" w:after="0" w:line="240" w:lineRule="auto"/>
        <w:ind w:left="836" w:right="0" w:hanging="371"/>
        <w:jc w:val="left"/>
        <w:rPr>
          <w:sz w:val="27"/>
        </w:rPr>
      </w:pPr>
      <w:r>
        <w:rPr>
          <w:sz w:val="27"/>
        </w:rPr>
        <w:t>Platform</w:t>
      </w:r>
      <w:r>
        <w:rPr>
          <w:spacing w:val="21"/>
          <w:sz w:val="27"/>
        </w:rPr>
        <w:t xml:space="preserve"> </w:t>
      </w:r>
      <w:r>
        <w:rPr>
          <w:sz w:val="27"/>
        </w:rPr>
        <w:t>can</w:t>
      </w:r>
      <w:r>
        <w:rPr>
          <w:spacing w:val="16"/>
          <w:sz w:val="27"/>
        </w:rPr>
        <w:t xml:space="preserve"> </w:t>
      </w:r>
      <w:r>
        <w:rPr>
          <w:sz w:val="27"/>
        </w:rPr>
        <w:t>be</w:t>
      </w:r>
      <w:r>
        <w:rPr>
          <w:spacing w:val="5"/>
          <w:sz w:val="27"/>
        </w:rPr>
        <w:t xml:space="preserve"> </w:t>
      </w:r>
      <w:r>
        <w:rPr>
          <w:sz w:val="27"/>
        </w:rPr>
        <w:t>accessed</w:t>
      </w:r>
      <w:r>
        <w:rPr>
          <w:spacing w:val="22"/>
          <w:sz w:val="27"/>
        </w:rPr>
        <w:t xml:space="preserve"> </w:t>
      </w:r>
      <w:r>
        <w:rPr>
          <w:sz w:val="27"/>
        </w:rPr>
        <w:t>by</w:t>
      </w:r>
      <w:r>
        <w:rPr>
          <w:spacing w:val="17"/>
          <w:sz w:val="27"/>
        </w:rPr>
        <w:t xml:space="preserve"> </w:t>
      </w:r>
      <w:r>
        <w:rPr>
          <w:sz w:val="27"/>
        </w:rPr>
        <w:t>students</w:t>
      </w:r>
      <w:r>
        <w:rPr>
          <w:spacing w:val="20"/>
          <w:sz w:val="27"/>
        </w:rPr>
        <w:t xml:space="preserve"> </w:t>
      </w:r>
      <w:r>
        <w:rPr>
          <w:sz w:val="27"/>
        </w:rPr>
        <w:t>and</w:t>
      </w:r>
      <w:r>
        <w:rPr>
          <w:spacing w:val="10"/>
          <w:sz w:val="27"/>
        </w:rPr>
        <w:t xml:space="preserve"> </w:t>
      </w:r>
      <w:r>
        <w:rPr>
          <w:sz w:val="27"/>
        </w:rPr>
        <w:t>instructors</w:t>
      </w:r>
      <w:r>
        <w:rPr>
          <w:spacing w:val="28"/>
          <w:sz w:val="27"/>
        </w:rPr>
        <w:t xml:space="preserve"> </w:t>
      </w:r>
      <w:r>
        <w:rPr>
          <w:spacing w:val="-2"/>
          <w:sz w:val="27"/>
        </w:rPr>
        <w:t>24/7.</w:t>
      </w:r>
    </w:p>
    <w:p>
      <w:pPr>
        <w:pStyle w:val="13"/>
        <w:numPr>
          <w:ilvl w:val="0"/>
          <w:numId w:val="6"/>
        </w:numPr>
        <w:tabs>
          <w:tab w:val="left" w:pos="835"/>
          <w:tab w:val="left" w:pos="836"/>
        </w:tabs>
        <w:spacing w:before="23" w:after="0" w:line="240" w:lineRule="auto"/>
        <w:ind w:left="835" w:right="0" w:hanging="370"/>
        <w:jc w:val="left"/>
        <w:rPr>
          <w:sz w:val="27"/>
        </w:rPr>
      </w:pPr>
      <w:r>
        <w:rPr>
          <w:sz w:val="27"/>
        </w:rPr>
        <w:t>Students</w:t>
      </w:r>
      <w:r>
        <w:rPr>
          <w:spacing w:val="27"/>
          <w:sz w:val="27"/>
        </w:rPr>
        <w:t xml:space="preserve"> </w:t>
      </w:r>
      <w:r>
        <w:rPr>
          <w:sz w:val="27"/>
        </w:rPr>
        <w:t>can</w:t>
      </w:r>
      <w:r>
        <w:rPr>
          <w:spacing w:val="12"/>
          <w:sz w:val="27"/>
        </w:rPr>
        <w:t xml:space="preserve"> </w:t>
      </w:r>
      <w:r>
        <w:rPr>
          <w:sz w:val="27"/>
        </w:rPr>
        <w:t>search</w:t>
      </w:r>
      <w:r>
        <w:rPr>
          <w:spacing w:val="13"/>
          <w:sz w:val="27"/>
        </w:rPr>
        <w:t xml:space="preserve"> </w:t>
      </w:r>
      <w:r>
        <w:rPr>
          <w:sz w:val="27"/>
        </w:rPr>
        <w:t>through</w:t>
      </w:r>
      <w:r>
        <w:rPr>
          <w:spacing w:val="16"/>
          <w:sz w:val="27"/>
        </w:rPr>
        <w:t xml:space="preserve"> </w:t>
      </w:r>
      <w:r>
        <w:rPr>
          <w:sz w:val="27"/>
        </w:rPr>
        <w:t>posts</w:t>
      </w:r>
      <w:r>
        <w:rPr>
          <w:spacing w:val="23"/>
          <w:sz w:val="27"/>
        </w:rPr>
        <w:t xml:space="preserve"> </w:t>
      </w:r>
      <w:r>
        <w:rPr>
          <w:sz w:val="27"/>
        </w:rPr>
        <w:t>on</w:t>
      </w:r>
      <w:r>
        <w:rPr>
          <w:spacing w:val="8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pacing w:val="-2"/>
          <w:sz w:val="27"/>
        </w:rPr>
        <w:t>platform.</w:t>
      </w:r>
    </w:p>
    <w:p>
      <w:pPr>
        <w:pStyle w:val="13"/>
        <w:numPr>
          <w:ilvl w:val="0"/>
          <w:numId w:val="6"/>
        </w:numPr>
        <w:tabs>
          <w:tab w:val="left" w:pos="835"/>
          <w:tab w:val="left" w:pos="836"/>
        </w:tabs>
        <w:spacing w:before="23" w:after="0" w:line="240" w:lineRule="auto"/>
        <w:ind w:left="835" w:right="0" w:hanging="370"/>
        <w:jc w:val="left"/>
        <w:rPr>
          <w:sz w:val="27"/>
          <w:szCs w:val="27"/>
        </w:rPr>
      </w:pPr>
      <w:r>
        <w:rPr>
          <w:rFonts w:hint="default"/>
          <w:sz w:val="27"/>
          <w:szCs w:val="27"/>
          <w:vertAlign w:val="baseline"/>
          <w:lang w:val="en-US"/>
        </w:rPr>
        <w:t>Instructors can create discussions to help segregate different topics which makes searching through them easier</w:t>
      </w:r>
    </w:p>
    <w:p>
      <w:pPr>
        <w:pStyle w:val="13"/>
        <w:numPr>
          <w:ilvl w:val="0"/>
          <w:numId w:val="6"/>
        </w:numPr>
        <w:tabs>
          <w:tab w:val="left" w:pos="835"/>
          <w:tab w:val="left" w:pos="837"/>
        </w:tabs>
        <w:spacing w:before="30" w:after="0" w:line="240" w:lineRule="auto"/>
        <w:ind w:left="836" w:right="0" w:hanging="371"/>
        <w:jc w:val="left"/>
        <w:rPr>
          <w:sz w:val="27"/>
        </w:rPr>
      </w:pPr>
      <w:r>
        <w:rPr>
          <w:sz w:val="27"/>
        </w:rPr>
        <w:t>Platform</w:t>
      </w:r>
      <w:r>
        <w:rPr>
          <w:spacing w:val="23"/>
          <w:sz w:val="27"/>
        </w:rPr>
        <w:t xml:space="preserve"> </w:t>
      </w:r>
      <w:r>
        <w:rPr>
          <w:sz w:val="27"/>
        </w:rPr>
        <w:t>supports</w:t>
      </w:r>
      <w:r>
        <w:rPr>
          <w:spacing w:val="23"/>
          <w:sz w:val="27"/>
        </w:rPr>
        <w:t xml:space="preserve"> </w:t>
      </w:r>
      <w:r>
        <w:rPr>
          <w:sz w:val="27"/>
        </w:rPr>
        <w:t>tagging</w:t>
      </w:r>
      <w:r>
        <w:rPr>
          <w:spacing w:val="20"/>
          <w:sz w:val="27"/>
        </w:rPr>
        <w:t xml:space="preserve"> </w:t>
      </w:r>
      <w:r>
        <w:rPr>
          <w:rFonts w:hint="default"/>
          <w:spacing w:val="20"/>
          <w:sz w:val="27"/>
          <w:lang w:val="en-US"/>
        </w:rPr>
        <w:t xml:space="preserve">via discussions </w:t>
      </w:r>
      <w:r>
        <w:rPr>
          <w:sz w:val="27"/>
        </w:rPr>
        <w:t>and</w:t>
      </w:r>
      <w:r>
        <w:rPr>
          <w:spacing w:val="2"/>
          <w:sz w:val="27"/>
        </w:rPr>
        <w:t xml:space="preserve"> </w:t>
      </w:r>
      <w:r>
        <w:rPr>
          <w:sz w:val="27"/>
        </w:rPr>
        <w:t>categorizing</w:t>
      </w:r>
      <w:r>
        <w:rPr>
          <w:spacing w:val="33"/>
          <w:sz w:val="27"/>
        </w:rPr>
        <w:t xml:space="preserve"> </w:t>
      </w:r>
      <w:r>
        <w:rPr>
          <w:sz w:val="27"/>
        </w:rPr>
        <w:t>of</w:t>
      </w:r>
      <w:r>
        <w:rPr>
          <w:spacing w:val="5"/>
          <w:sz w:val="27"/>
        </w:rPr>
        <w:t xml:space="preserve"> </w:t>
      </w:r>
      <w:r>
        <w:rPr>
          <w:spacing w:val="-2"/>
          <w:sz w:val="27"/>
        </w:rPr>
        <w:t>posts.</w:t>
      </w:r>
    </w:p>
    <w:p>
      <w:pPr>
        <w:pStyle w:val="8"/>
        <w:spacing w:before="10"/>
        <w:rPr>
          <w:sz w:val="31"/>
        </w:rPr>
      </w:pPr>
    </w:p>
    <w:p>
      <w:pPr>
        <w:pStyle w:val="2"/>
      </w:pPr>
      <w:bookmarkStart w:id="5" w:name="_TOC_250002"/>
      <w:r>
        <w:t>NON-FUNCTIONAL</w:t>
      </w:r>
      <w:r>
        <w:rPr>
          <w:spacing w:val="18"/>
        </w:rPr>
        <w:t xml:space="preserve"> </w:t>
      </w:r>
      <w:bookmarkEnd w:id="5"/>
      <w:r>
        <w:rPr>
          <w:spacing w:val="-2"/>
        </w:rPr>
        <w:t>REQUIREMENTS</w:t>
      </w:r>
    </w:p>
    <w:p>
      <w:pPr>
        <w:pStyle w:val="8"/>
        <w:spacing w:before="2"/>
        <w:rPr>
          <w:b/>
          <w:sz w:val="30"/>
        </w:rPr>
      </w:pPr>
    </w:p>
    <w:p>
      <w:pPr>
        <w:pStyle w:val="13"/>
        <w:numPr>
          <w:ilvl w:val="1"/>
          <w:numId w:val="6"/>
        </w:numPr>
        <w:tabs>
          <w:tab w:val="left" w:pos="1555"/>
          <w:tab w:val="left" w:pos="1556"/>
        </w:tabs>
        <w:spacing w:before="1" w:after="0" w:line="240" w:lineRule="auto"/>
        <w:ind w:left="1555" w:right="0" w:hanging="730"/>
        <w:jc w:val="left"/>
        <w:rPr>
          <w:sz w:val="27"/>
        </w:rPr>
      </w:pPr>
      <w:r>
        <w:rPr>
          <w:spacing w:val="-2"/>
          <w:sz w:val="27"/>
        </w:rPr>
        <w:t>Performance:</w:t>
      </w:r>
    </w:p>
    <w:p>
      <w:pPr>
        <w:pStyle w:val="8"/>
        <w:spacing w:line="252" w:lineRule="auto"/>
        <w:ind w:left="834" w:right="289" w:firstLine="1"/>
        <w:sectPr>
          <w:pgSz w:w="11900" w:h="16840"/>
          <w:pgMar w:top="1420" w:right="1680" w:bottom="1240" w:left="1680" w:header="0" w:footer="1047" w:gutter="0"/>
          <w:cols w:space="720" w:num="1"/>
        </w:sectPr>
      </w:pPr>
      <w:r>
        <w:t>Performance</w:t>
      </w:r>
      <w:r>
        <w:rPr>
          <w:spacing w:val="40"/>
        </w:rPr>
        <w:t xml:space="preserve"> </w:t>
      </w:r>
      <w:r>
        <w:t>requirement by the user side is, web application should be developed as a lightweight web app so that it can work on almost</w:t>
      </w:r>
      <w:r>
        <w:rPr>
          <w:spacing w:val="40"/>
        </w:rPr>
        <w:t xml:space="preserve"> </w:t>
      </w:r>
      <w:r>
        <w:t>any platform</w:t>
      </w:r>
      <w:r>
        <w:rPr>
          <w:spacing w:val="40"/>
        </w:rPr>
        <w:t xml:space="preserve"> </w:t>
      </w:r>
      <w:r>
        <w:t>even with slower</w:t>
      </w:r>
      <w:r>
        <w:rPr>
          <w:spacing w:val="40"/>
        </w:rPr>
        <w:t xml:space="preserve"> </w:t>
      </w:r>
      <w:r>
        <w:t>internet connections.</w:t>
      </w:r>
      <w:bookmarkStart w:id="8" w:name="_GoBack"/>
      <w:bookmarkEnd w:id="8"/>
    </w:p>
    <w:p>
      <w:pPr>
        <w:pStyle w:val="8"/>
        <w:spacing w:before="9"/>
        <w:rPr>
          <w:sz w:val="28"/>
        </w:rPr>
      </w:pPr>
    </w:p>
    <w:p>
      <w:pPr>
        <w:pStyle w:val="13"/>
        <w:numPr>
          <w:ilvl w:val="1"/>
          <w:numId w:val="6"/>
        </w:numPr>
        <w:tabs>
          <w:tab w:val="left" w:pos="1558"/>
          <w:tab w:val="left" w:pos="1559"/>
        </w:tabs>
        <w:spacing w:before="0" w:after="0" w:line="240" w:lineRule="auto"/>
        <w:ind w:left="1558" w:right="0" w:hanging="733"/>
        <w:jc w:val="left"/>
        <w:rPr>
          <w:sz w:val="27"/>
        </w:rPr>
      </w:pPr>
      <w:r>
        <w:rPr>
          <w:spacing w:val="-2"/>
          <w:sz w:val="27"/>
        </w:rPr>
        <w:t>Availability</w:t>
      </w:r>
    </w:p>
    <w:p>
      <w:pPr>
        <w:pStyle w:val="8"/>
        <w:spacing w:before="9" w:line="249" w:lineRule="auto"/>
        <w:ind w:left="839" w:right="458" w:hanging="5"/>
      </w:pPr>
      <w:r>
        <w:t>The system is made to be available at all times, meaning the user can access it using a web browser, only restricted by the down</w:t>
      </w:r>
      <w:r>
        <w:rPr>
          <w:spacing w:val="40"/>
        </w:rPr>
        <w:t xml:space="preserve"> </w:t>
      </w:r>
      <w:r>
        <w:t>time of the server on which the system runs.</w:t>
      </w:r>
    </w:p>
    <w:p>
      <w:pPr>
        <w:pStyle w:val="8"/>
        <w:spacing w:before="10"/>
        <w:rPr>
          <w:sz w:val="28"/>
        </w:rPr>
      </w:pPr>
    </w:p>
    <w:p>
      <w:pPr>
        <w:pStyle w:val="13"/>
        <w:numPr>
          <w:ilvl w:val="1"/>
          <w:numId w:val="6"/>
        </w:numPr>
        <w:tabs>
          <w:tab w:val="left" w:pos="1554"/>
          <w:tab w:val="left" w:pos="1555"/>
        </w:tabs>
        <w:spacing w:before="0" w:after="0" w:line="240" w:lineRule="auto"/>
        <w:ind w:left="1554" w:right="0" w:hanging="729"/>
        <w:jc w:val="left"/>
        <w:rPr>
          <w:sz w:val="27"/>
        </w:rPr>
      </w:pPr>
      <w:r>
        <w:rPr>
          <w:spacing w:val="-2"/>
          <w:sz w:val="27"/>
        </w:rPr>
        <w:t>Security</w:t>
      </w:r>
    </w:p>
    <w:p>
      <w:pPr>
        <w:pStyle w:val="8"/>
        <w:spacing w:before="16" w:line="249" w:lineRule="auto"/>
        <w:ind w:left="833" w:right="289" w:firstLine="1"/>
      </w:pPr>
      <w:r>
        <w:t>Secure access of confidential data (user's details). All users should</w:t>
      </w:r>
      <w:r>
        <w:rPr>
          <w:spacing w:val="40"/>
        </w:rPr>
        <w:t xml:space="preserve"> </w:t>
      </w:r>
      <w:r>
        <w:t>be authenticated before granting access to the Platform. Teacher registration facility is accessible by administration only. All users should have access according to their respective authorization privileges.</w:t>
      </w:r>
      <w:r>
        <w:rPr>
          <w:spacing w:val="40"/>
        </w:rPr>
        <w:t xml:space="preserve"> </w:t>
      </w:r>
      <w:r>
        <w:t>Student should be enrolled in a course before accessing its</w:t>
      </w:r>
      <w:r>
        <w:rPr>
          <w:spacing w:val="27"/>
        </w:rPr>
        <w:t xml:space="preserve"> </w:t>
      </w:r>
      <w:r>
        <w:t>materials,</w:t>
      </w:r>
      <w:r>
        <w:rPr>
          <w:spacing w:val="40"/>
        </w:rPr>
        <w:t xml:space="preserve"> </w:t>
      </w:r>
      <w:r>
        <w:t>viewing</w:t>
      </w:r>
      <w:r>
        <w:rPr>
          <w:spacing w:val="40"/>
        </w:rPr>
        <w:t xml:space="preserve"> </w:t>
      </w:r>
      <w:r>
        <w:t>posts</w:t>
      </w:r>
      <w:r>
        <w:rPr>
          <w:spacing w:val="38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participating</w:t>
      </w:r>
      <w:r>
        <w:rPr>
          <w:spacing w:val="40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 xml:space="preserve">Q&amp;A </w:t>
      </w:r>
      <w:r>
        <w:rPr>
          <w:spacing w:val="-2"/>
        </w:rPr>
        <w:t>platform.</w:t>
      </w:r>
    </w:p>
    <w:p>
      <w:pPr>
        <w:pStyle w:val="8"/>
        <w:spacing w:before="6"/>
        <w:rPr>
          <w:sz w:val="28"/>
        </w:rPr>
      </w:pPr>
    </w:p>
    <w:p>
      <w:pPr>
        <w:pStyle w:val="13"/>
        <w:numPr>
          <w:ilvl w:val="1"/>
          <w:numId w:val="6"/>
        </w:numPr>
        <w:tabs>
          <w:tab w:val="left" w:pos="1555"/>
          <w:tab w:val="left" w:pos="1556"/>
        </w:tabs>
        <w:spacing w:before="0" w:after="0" w:line="240" w:lineRule="auto"/>
        <w:ind w:left="1555" w:right="0" w:hanging="730"/>
        <w:jc w:val="left"/>
        <w:rPr>
          <w:sz w:val="27"/>
        </w:rPr>
      </w:pPr>
      <w:r>
        <w:rPr>
          <w:spacing w:val="-2"/>
          <w:sz w:val="27"/>
        </w:rPr>
        <w:t>Portability</w:t>
      </w:r>
    </w:p>
    <w:p>
      <w:pPr>
        <w:pStyle w:val="8"/>
        <w:spacing w:before="9" w:line="249" w:lineRule="auto"/>
        <w:ind w:left="837" w:right="289" w:hanging="2"/>
      </w:pPr>
      <w:r>
        <w:t>Portability means running on most number of different platform without an additional effort. To achieve this, web application</w:t>
      </w:r>
      <w:r>
        <w:rPr>
          <w:spacing w:val="40"/>
        </w:rPr>
        <w:t xml:space="preserve"> </w:t>
      </w:r>
      <w:r>
        <w:t>is developed by using the common technologies and tools which are provided by all common web browsers and operating system such</w:t>
      </w:r>
      <w:r>
        <w:rPr>
          <w:spacing w:val="40"/>
        </w:rPr>
        <w:t xml:space="preserve"> </w:t>
      </w:r>
      <w:r>
        <w:t>as HTML</w:t>
      </w:r>
      <w:r>
        <w:rPr>
          <w:rFonts w:hint="default"/>
          <w:lang w:val="en-US"/>
        </w:rPr>
        <w:t>5, JavaScript</w:t>
      </w:r>
      <w:r>
        <w:t xml:space="preserve"> etc.</w:t>
      </w:r>
    </w:p>
    <w:p>
      <w:pPr>
        <w:pStyle w:val="8"/>
        <w:spacing w:before="8"/>
        <w:rPr>
          <w:sz w:val="28"/>
        </w:rPr>
      </w:pPr>
    </w:p>
    <w:p>
      <w:pPr>
        <w:pStyle w:val="13"/>
        <w:numPr>
          <w:ilvl w:val="1"/>
          <w:numId w:val="6"/>
        </w:numPr>
        <w:tabs>
          <w:tab w:val="left" w:pos="1555"/>
          <w:tab w:val="left" w:pos="1556"/>
        </w:tabs>
        <w:spacing w:before="0" w:after="0" w:line="240" w:lineRule="auto"/>
        <w:ind w:left="1555" w:right="0" w:hanging="730"/>
        <w:jc w:val="left"/>
        <w:rPr>
          <w:sz w:val="27"/>
        </w:rPr>
      </w:pPr>
      <w:r>
        <w:rPr>
          <w:spacing w:val="-2"/>
          <w:sz w:val="27"/>
        </w:rPr>
        <w:t>Usability</w:t>
      </w:r>
    </w:p>
    <w:p>
      <w:pPr>
        <w:pStyle w:val="8"/>
        <w:spacing w:before="8" w:line="249" w:lineRule="auto"/>
        <w:ind w:left="837" w:right="458" w:hanging="3"/>
      </w:pPr>
      <w:r>
        <w:t>The app is easy to handle and navigates in a most expected way with no delays.</w:t>
      </w:r>
    </w:p>
    <w:p>
      <w:pPr>
        <w:pStyle w:val="2"/>
        <w:spacing w:before="232"/>
        <w:ind w:left="120"/>
      </w:pPr>
      <w:bookmarkStart w:id="6" w:name="_TOC_250001"/>
      <w:r>
        <w:t>SOFTWARE</w:t>
      </w:r>
      <w:r>
        <w:rPr>
          <w:spacing w:val="1"/>
        </w:rPr>
        <w:t xml:space="preserve"> </w:t>
      </w:r>
      <w:bookmarkEnd w:id="6"/>
      <w:r>
        <w:rPr>
          <w:spacing w:val="-4"/>
        </w:rPr>
        <w:t>TOOLS</w:t>
      </w:r>
    </w:p>
    <w:p>
      <w:pPr>
        <w:pStyle w:val="13"/>
        <w:numPr>
          <w:ilvl w:val="1"/>
          <w:numId w:val="5"/>
        </w:numPr>
        <w:tabs>
          <w:tab w:val="left" w:pos="839"/>
        </w:tabs>
        <w:spacing w:before="354" w:after="0" w:line="240" w:lineRule="auto"/>
        <w:ind w:left="838" w:right="0" w:hanging="140"/>
        <w:jc w:val="left"/>
        <w:rPr>
          <w:sz w:val="27"/>
        </w:rPr>
      </w:pPr>
      <w:r>
        <w:rPr>
          <w:sz w:val="27"/>
        </w:rPr>
        <w:t>Database</w:t>
      </w:r>
      <w:r>
        <w:rPr>
          <w:spacing w:val="21"/>
          <w:sz w:val="27"/>
        </w:rPr>
        <w:t xml:space="preserve"> </w:t>
      </w:r>
      <w:r>
        <w:rPr>
          <w:sz w:val="27"/>
        </w:rPr>
        <w:t>server</w:t>
      </w:r>
      <w:r>
        <w:rPr>
          <w:spacing w:val="21"/>
          <w:sz w:val="27"/>
        </w:rPr>
        <w:t xml:space="preserve"> </w:t>
      </w:r>
      <w:r>
        <w:rPr>
          <w:sz w:val="27"/>
        </w:rPr>
        <w:t>-</w:t>
      </w:r>
      <w:r>
        <w:rPr>
          <w:spacing w:val="2"/>
          <w:sz w:val="27"/>
        </w:rPr>
        <w:t xml:space="preserve"> </w:t>
      </w:r>
      <w:r>
        <w:rPr>
          <w:rFonts w:hint="default"/>
          <w:spacing w:val="2"/>
          <w:sz w:val="27"/>
          <w:lang w:val="en-US"/>
        </w:rPr>
        <w:t>Firebase Firestore</w:t>
      </w:r>
    </w:p>
    <w:p>
      <w:pPr>
        <w:pStyle w:val="13"/>
        <w:numPr>
          <w:ilvl w:val="1"/>
          <w:numId w:val="5"/>
        </w:numPr>
        <w:tabs>
          <w:tab w:val="left" w:pos="837"/>
        </w:tabs>
        <w:spacing w:before="9" w:after="0" w:line="240" w:lineRule="auto"/>
        <w:ind w:left="836" w:right="0" w:hanging="210"/>
        <w:jc w:val="left"/>
        <w:rPr>
          <w:sz w:val="27"/>
        </w:rPr>
      </w:pPr>
      <w:r>
        <w:rPr>
          <w:sz w:val="27"/>
        </w:rPr>
        <w:t>Client</w:t>
      </w:r>
      <w:r>
        <w:rPr>
          <w:spacing w:val="18"/>
          <w:sz w:val="27"/>
        </w:rPr>
        <w:t xml:space="preserve"> </w:t>
      </w:r>
      <w:r>
        <w:rPr>
          <w:sz w:val="27"/>
        </w:rPr>
        <w:t>-</w:t>
      </w:r>
      <w:r>
        <w:rPr>
          <w:spacing w:val="4"/>
          <w:sz w:val="27"/>
        </w:rPr>
        <w:t xml:space="preserve"> </w:t>
      </w:r>
      <w:r>
        <w:rPr>
          <w:sz w:val="27"/>
        </w:rPr>
        <w:t>Any</w:t>
      </w:r>
      <w:r>
        <w:rPr>
          <w:spacing w:val="15"/>
          <w:sz w:val="27"/>
        </w:rPr>
        <w:t xml:space="preserve"> </w:t>
      </w:r>
      <w:r>
        <w:rPr>
          <w:sz w:val="27"/>
        </w:rPr>
        <w:t>web</w:t>
      </w:r>
      <w:r>
        <w:rPr>
          <w:spacing w:val="5"/>
          <w:sz w:val="27"/>
        </w:rPr>
        <w:t xml:space="preserve"> </w:t>
      </w:r>
      <w:r>
        <w:rPr>
          <w:spacing w:val="-2"/>
          <w:sz w:val="27"/>
        </w:rPr>
        <w:t>browser</w:t>
      </w:r>
    </w:p>
    <w:p>
      <w:pPr>
        <w:pStyle w:val="13"/>
        <w:numPr>
          <w:ilvl w:val="1"/>
          <w:numId w:val="5"/>
        </w:numPr>
        <w:tabs>
          <w:tab w:val="left" w:pos="834"/>
        </w:tabs>
        <w:spacing w:before="15" w:after="0" w:line="249" w:lineRule="auto"/>
        <w:ind w:left="465" w:right="3691" w:firstLine="89"/>
        <w:jc w:val="left"/>
        <w:rPr>
          <w:rFonts w:hint="default"/>
          <w:sz w:val="27"/>
          <w:lang w:val="en-US"/>
        </w:rPr>
      </w:pPr>
      <w:r>
        <w:rPr>
          <w:sz w:val="27"/>
        </w:rPr>
        <w:t>Dev Tools - VS code</w:t>
      </w:r>
      <w:r>
        <w:rPr>
          <w:spacing w:val="80"/>
          <w:sz w:val="27"/>
        </w:rPr>
        <w:t xml:space="preserve"> </w:t>
      </w:r>
      <w:r>
        <w:rPr>
          <w:sz w:val="27"/>
        </w:rPr>
        <w:t>IV.Programming Language - JavaScript V.Frontend Library - React.js VI.Backend -</w:t>
      </w:r>
      <w:r>
        <w:rPr>
          <w:rFonts w:hint="default"/>
          <w:sz w:val="27"/>
          <w:lang w:val="en-US"/>
        </w:rPr>
        <w:t xml:space="preserve"> Firebase</w:t>
      </w:r>
    </w:p>
    <w:p>
      <w:pPr>
        <w:spacing w:after="0" w:line="249" w:lineRule="auto"/>
        <w:jc w:val="left"/>
        <w:rPr>
          <w:sz w:val="27"/>
        </w:rPr>
        <w:sectPr>
          <w:pgSz w:w="11900" w:h="16840"/>
          <w:pgMar w:top="1420" w:right="1680" w:bottom="1240" w:left="1680" w:header="0" w:footer="1047" w:gutter="0"/>
          <w:cols w:space="720" w:num="1"/>
        </w:sectPr>
      </w:pPr>
    </w:p>
    <w:p>
      <w:pPr>
        <w:pStyle w:val="3"/>
        <w:spacing w:line="485" w:lineRule="exact"/>
      </w:pPr>
      <w:bookmarkStart w:id="7" w:name="_TOC_250000"/>
      <w:bookmarkEnd w:id="7"/>
      <w:r>
        <w:rPr>
          <w:spacing w:val="-2"/>
        </w:rPr>
        <w:t>DEPLOYMENT</w:t>
      </w:r>
    </w:p>
    <w:p>
      <w:pPr>
        <w:spacing w:before="345"/>
        <w:ind w:left="118" w:right="0" w:firstLine="0"/>
        <w:jc w:val="left"/>
        <w:rPr>
          <w:sz w:val="28"/>
        </w:rPr>
      </w:pPr>
      <w:r>
        <w:rPr>
          <w:sz w:val="28"/>
        </w:rPr>
        <w:t>Operating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16"/>
          <w:sz w:val="28"/>
        </w:rPr>
        <w:t xml:space="preserve"> </w:t>
      </w:r>
      <w:r>
        <w:rPr>
          <w:sz w:val="28"/>
        </w:rPr>
        <w:t>Server</w:t>
      </w:r>
      <w:r>
        <w:rPr>
          <w:spacing w:val="-12"/>
          <w:sz w:val="28"/>
        </w:rPr>
        <w:t xml:space="preserve"> </w:t>
      </w:r>
      <w:r>
        <w:rPr>
          <w:sz w:val="28"/>
        </w:rPr>
        <w:t>-</w:t>
      </w:r>
      <w:r>
        <w:rPr>
          <w:spacing w:val="-16"/>
          <w:sz w:val="28"/>
        </w:rPr>
        <w:t xml:space="preserve"> </w:t>
      </w:r>
      <w:r>
        <w:rPr>
          <w:sz w:val="28"/>
        </w:rPr>
        <w:t>Windows,</w:t>
      </w:r>
      <w:r>
        <w:rPr>
          <w:spacing w:val="-11"/>
          <w:sz w:val="28"/>
        </w:rPr>
        <w:t xml:space="preserve"> </w:t>
      </w:r>
      <w:r>
        <w:rPr>
          <w:sz w:val="28"/>
        </w:rPr>
        <w:t>Linux,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Unix</w:t>
      </w:r>
    </w:p>
    <w:p>
      <w:pPr>
        <w:pStyle w:val="8"/>
        <w:spacing w:before="2"/>
        <w:rPr>
          <w:sz w:val="39"/>
        </w:rPr>
      </w:pPr>
    </w:p>
    <w:p>
      <w:pPr>
        <w:pStyle w:val="3"/>
        <w:spacing w:before="1"/>
      </w:pPr>
      <w:r>
        <w:t>HARDWARE</w:t>
      </w:r>
      <w:r>
        <w:rPr>
          <w:spacing w:val="60"/>
        </w:rPr>
        <w:t xml:space="preserve"> </w:t>
      </w:r>
      <w:r>
        <w:rPr>
          <w:spacing w:val="-2"/>
        </w:rPr>
        <w:t>SPECIFICATION</w:t>
      </w:r>
    </w:p>
    <w:p>
      <w:pPr>
        <w:pStyle w:val="13"/>
        <w:numPr>
          <w:ilvl w:val="2"/>
          <w:numId w:val="5"/>
        </w:numPr>
        <w:tabs>
          <w:tab w:val="left" w:pos="1554"/>
          <w:tab w:val="left" w:pos="1555"/>
        </w:tabs>
        <w:spacing w:before="359" w:after="0" w:line="240" w:lineRule="auto"/>
        <w:ind w:left="1554" w:right="0" w:hanging="730"/>
        <w:jc w:val="left"/>
        <w:rPr>
          <w:sz w:val="28"/>
        </w:rPr>
      </w:pPr>
      <w:r>
        <w:rPr>
          <w:sz w:val="28"/>
        </w:rPr>
        <w:t>Processor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16"/>
          <w:sz w:val="28"/>
        </w:rPr>
        <w:t xml:space="preserve"> </w:t>
      </w:r>
      <w:r>
        <w:rPr>
          <w:sz w:val="28"/>
        </w:rPr>
        <w:t>Intel</w:t>
      </w:r>
      <w:r>
        <w:rPr>
          <w:spacing w:val="-12"/>
          <w:sz w:val="28"/>
        </w:rPr>
        <w:t xml:space="preserve"> </w:t>
      </w:r>
      <w:r>
        <w:rPr>
          <w:sz w:val="28"/>
        </w:rPr>
        <w:t>Core</w:t>
      </w:r>
      <w:r>
        <w:rPr>
          <w:spacing w:val="-10"/>
          <w:sz w:val="28"/>
        </w:rPr>
        <w:t xml:space="preserve"> </w:t>
      </w:r>
      <w:r>
        <w:rPr>
          <w:sz w:val="28"/>
        </w:rPr>
        <w:t>i3</w:t>
      </w:r>
      <w:r>
        <w:rPr>
          <w:spacing w:val="-13"/>
          <w:sz w:val="28"/>
        </w:rPr>
        <w:t xml:space="preserve"> </w:t>
      </w:r>
      <w:r>
        <w:rPr>
          <w:sz w:val="28"/>
        </w:rPr>
        <w:t>equivalent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above</w:t>
      </w:r>
    </w:p>
    <w:p>
      <w:pPr>
        <w:pStyle w:val="13"/>
        <w:numPr>
          <w:ilvl w:val="2"/>
          <w:numId w:val="5"/>
        </w:numPr>
        <w:tabs>
          <w:tab w:val="left" w:pos="1554"/>
          <w:tab w:val="left" w:pos="1555"/>
        </w:tabs>
        <w:spacing w:before="18" w:after="0" w:line="240" w:lineRule="auto"/>
        <w:ind w:left="1554" w:right="0" w:hanging="730"/>
        <w:jc w:val="left"/>
        <w:rPr>
          <w:sz w:val="28"/>
        </w:rPr>
      </w:pPr>
      <w:r>
        <w:rPr>
          <w:sz w:val="28"/>
        </w:rPr>
        <w:t>RAM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sz w:val="28"/>
        </w:rPr>
        <w:t>4GB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above</w:t>
      </w:r>
    </w:p>
    <w:p>
      <w:pPr>
        <w:pStyle w:val="13"/>
        <w:numPr>
          <w:ilvl w:val="2"/>
          <w:numId w:val="5"/>
        </w:numPr>
        <w:tabs>
          <w:tab w:val="left" w:pos="1553"/>
          <w:tab w:val="left" w:pos="1554"/>
        </w:tabs>
        <w:spacing w:before="11" w:after="0" w:line="240" w:lineRule="auto"/>
        <w:ind w:left="1553" w:right="0" w:hanging="729"/>
        <w:jc w:val="left"/>
        <w:rPr>
          <w:sz w:val="28"/>
        </w:rPr>
      </w:pPr>
      <w:r>
        <w:rPr>
          <w:w w:val="95"/>
          <w:sz w:val="28"/>
        </w:rPr>
        <w:t>Storage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—100GB</w:t>
      </w:r>
      <w:r>
        <w:rPr>
          <w:spacing w:val="17"/>
          <w:sz w:val="28"/>
        </w:rPr>
        <w:t xml:space="preserve"> </w:t>
      </w:r>
      <w:r>
        <w:rPr>
          <w:w w:val="95"/>
          <w:sz w:val="28"/>
        </w:rPr>
        <w:t>SSD/100GB</w:t>
      </w:r>
      <w:r>
        <w:rPr>
          <w:spacing w:val="19"/>
          <w:sz w:val="28"/>
        </w:rPr>
        <w:t xml:space="preserve"> </w:t>
      </w:r>
      <w:r>
        <w:rPr>
          <w:w w:val="95"/>
          <w:sz w:val="28"/>
        </w:rPr>
        <w:t>HDD</w:t>
      </w:r>
      <w:r>
        <w:rPr>
          <w:spacing w:val="4"/>
          <w:sz w:val="28"/>
        </w:rPr>
        <w:t xml:space="preserve"> </w:t>
      </w:r>
      <w:r>
        <w:rPr>
          <w:w w:val="95"/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pacing w:val="-4"/>
          <w:w w:val="95"/>
          <w:sz w:val="28"/>
        </w:rPr>
        <w:t>more</w:t>
      </w:r>
    </w:p>
    <w:p>
      <w:pPr>
        <w:pStyle w:val="8"/>
        <w:rPr>
          <w:sz w:val="28"/>
        </w:rPr>
      </w:pPr>
    </w:p>
    <w:p>
      <w:pPr>
        <w:pStyle w:val="3"/>
      </w:pPr>
      <w:r>
        <w:t>NETWORK</w:t>
      </w:r>
      <w:r>
        <w:rPr>
          <w:spacing w:val="22"/>
        </w:rPr>
        <w:t xml:space="preserve"> </w:t>
      </w:r>
      <w:r>
        <w:rPr>
          <w:spacing w:val="-2"/>
        </w:rPr>
        <w:t>REQUIREMENT</w:t>
      </w:r>
    </w:p>
    <w:p>
      <w:pPr>
        <w:pStyle w:val="8"/>
        <w:spacing w:before="1"/>
        <w:rPr>
          <w:sz w:val="40"/>
        </w:rPr>
      </w:pPr>
    </w:p>
    <w:p>
      <w:pPr>
        <w:spacing w:before="0"/>
        <w:ind w:left="116" w:right="0" w:firstLine="0"/>
        <w:jc w:val="left"/>
        <w:rPr>
          <w:sz w:val="28"/>
        </w:rPr>
      </w:pPr>
      <w:r>
        <w:rPr>
          <w:spacing w:val="-2"/>
          <w:sz w:val="28"/>
        </w:rPr>
        <w:t>Reccomended-</w:t>
      </w:r>
    </w:p>
    <w:p>
      <w:pPr>
        <w:pStyle w:val="13"/>
        <w:numPr>
          <w:ilvl w:val="0"/>
          <w:numId w:val="6"/>
        </w:numPr>
        <w:tabs>
          <w:tab w:val="left" w:pos="835"/>
          <w:tab w:val="left" w:pos="836"/>
        </w:tabs>
        <w:spacing w:before="18" w:after="0" w:line="240" w:lineRule="auto"/>
        <w:ind w:left="835" w:right="0" w:hanging="371"/>
        <w:jc w:val="left"/>
        <w:rPr>
          <w:sz w:val="28"/>
        </w:rPr>
      </w:pPr>
      <w:r>
        <w:rPr>
          <w:spacing w:val="-2"/>
          <w:sz w:val="28"/>
        </w:rPr>
        <w:t>Bandwidth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greater</w:t>
      </w:r>
      <w:r>
        <w:rPr>
          <w:spacing w:val="5"/>
          <w:sz w:val="28"/>
        </w:rPr>
        <w:t xml:space="preserve"> </w:t>
      </w:r>
      <w:r>
        <w:rPr>
          <w:spacing w:val="-2"/>
          <w:sz w:val="28"/>
        </w:rPr>
        <w:t>than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500kbps</w:t>
      </w:r>
    </w:p>
    <w:p>
      <w:pPr>
        <w:pStyle w:val="13"/>
        <w:numPr>
          <w:ilvl w:val="0"/>
          <w:numId w:val="6"/>
        </w:numPr>
        <w:tabs>
          <w:tab w:val="left" w:pos="835"/>
          <w:tab w:val="left" w:pos="836"/>
        </w:tabs>
        <w:spacing w:before="10" w:after="0" w:line="240" w:lineRule="auto"/>
        <w:ind w:left="835" w:right="0" w:hanging="371"/>
        <w:jc w:val="left"/>
        <w:rPr>
          <w:sz w:val="28"/>
        </w:rPr>
      </w:pPr>
      <w:r>
        <w:rPr>
          <w:spacing w:val="-2"/>
          <w:sz w:val="28"/>
        </w:rPr>
        <w:t>Latency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100ms</w:t>
      </w:r>
    </w:p>
    <w:sectPr>
      <w:pgSz w:w="11900" w:h="16840"/>
      <w:pgMar w:top="1440" w:right="1680" w:bottom="1240" w:left="1680" w:header="0" w:footer="104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line id="_x0000_s2049" o:spid="_x0000_s2049" o:spt="20" style="position:absolute;left:0pt;margin-left:90.85pt;margin-top:777.95pt;height:0pt;width:429.3pt;mso-position-horizontal-relative:page;mso-position-vertical-relative:page;z-index:-251656192;mso-width-relative:page;mso-height-relative:page;" stroked="t" coordsize="21600,21600">
          <v:path arrowok="t"/>
          <v:fill focussize="0,0"/>
          <v:stroke weight="4.5548031496063pt" color="#000000"/>
          <v:imagedata o:title=""/>
          <o:lock v:ext="edit"/>
        </v:line>
      </w:pict>
    </w:r>
    <w:r>
      <w:pict>
        <v:shape id="docshape1" o:spid="_x0000_s2050" o:spt="202" type="#_x0000_t202" style="position:absolute;left:0pt;margin-left:291.65pt;margin-top:781.4pt;height:12.5pt;width:12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8" w:lineRule="exact"/>
                  <w:ind w:left="61" w:right="0" w:firstLine="0"/>
                  <w:jc w:val="left"/>
                  <w:rPr>
                    <w:sz w:val="19"/>
                  </w:rPr>
                </w:pPr>
                <w:r>
                  <w:rPr>
                    <w:w w:val="101"/>
                    <w:sz w:val="19"/>
                  </w:rPr>
                  <w:fldChar w:fldCharType="begin"/>
                </w:r>
                <w:r>
                  <w:rPr>
                    <w:w w:val="101"/>
                    <w:sz w:val="19"/>
                  </w:rPr>
                  <w:instrText xml:space="preserve"> PAGE </w:instrText>
                </w:r>
                <w:r>
                  <w:rPr>
                    <w:w w:val="101"/>
                    <w:sz w:val="19"/>
                  </w:rPr>
                  <w:fldChar w:fldCharType="separate"/>
                </w:r>
                <w:r>
                  <w:rPr>
                    <w:w w:val="101"/>
                    <w:sz w:val="19"/>
                  </w:rPr>
                  <w:t>5</w:t>
                </w:r>
                <w:r>
                  <w:rPr>
                    <w:w w:val="101"/>
                    <w:sz w:val="19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line id="_x0000_s2051" o:spid="_x0000_s2051" o:spt="20" style="position:absolute;left:0pt;margin-left:90.85pt;margin-top:777.95pt;height:0pt;width:429.3pt;mso-position-horizontal-relative:page;mso-position-vertical-relative:page;z-index:-251655168;mso-width-relative:page;mso-height-relative:page;" stroked="t" coordsize="21600,21600">
          <v:path arrowok="t"/>
          <v:fill focussize="0,0"/>
          <v:stroke weight="4.5548031496063pt" color="#000000"/>
          <v:imagedata o:title=""/>
          <o:lock v:ext="edit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line id="_x0000_s2054" o:spid="_x0000_s2054" o:spt="20" style="position:absolute;left:0pt;margin-left:90.85pt;margin-top:777.95pt;height:0pt;width:429.3pt;mso-position-horizontal-relative:page;mso-position-vertical-relative:page;z-index:-251653120;mso-width-relative:page;mso-height-relative:page;" stroked="t" coordsize="21600,21600">
          <v:path arrowok="t"/>
          <v:fill focussize="0,0"/>
          <v:stroke weight="4.5548031496063pt" color="#000000"/>
          <v:imagedata o:title=""/>
          <o:lock v:ext="edit"/>
        </v:line>
      </w:pict>
    </w:r>
    <w:r>
      <w:pict>
        <v:shape id="docshape4" o:spid="_x0000_s2055" o:spt="202" type="#_x0000_t202" style="position:absolute;left:0pt;margin-left:291.7pt;margin-top:781.4pt;height:12.5pt;width:12.2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4" w:lineRule="exact"/>
                  <w:ind w:left="60" w:right="0" w:firstLine="0"/>
                  <w:jc w:val="left"/>
                  <w:rPr>
                    <w:sz w:val="21"/>
                  </w:rPr>
                </w:pPr>
                <w:r>
                  <w:rPr>
                    <w:w w:val="97"/>
                    <w:sz w:val="21"/>
                  </w:rPr>
                  <w:fldChar w:fldCharType="begin"/>
                </w:r>
                <w:r>
                  <w:rPr>
                    <w:w w:val="97"/>
                    <w:sz w:val="21"/>
                  </w:rPr>
                  <w:instrText xml:space="preserve"> PAGE </w:instrText>
                </w:r>
                <w:r>
                  <w:rPr>
                    <w:w w:val="97"/>
                    <w:sz w:val="21"/>
                  </w:rPr>
                  <w:fldChar w:fldCharType="separate"/>
                </w:r>
                <w:r>
                  <w:rPr>
                    <w:w w:val="97"/>
                    <w:sz w:val="21"/>
                  </w:rPr>
                  <w:t>7</w:t>
                </w:r>
                <w:r>
                  <w:rPr>
                    <w:w w:val="97"/>
                    <w:sz w:val="21"/>
                  </w:rP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line id="_x0000_s2052" o:spid="_x0000_s2052" o:spt="20" style="position:absolute;left:0pt;margin-left:90.85pt;margin-top:777.95pt;height:0pt;width:429.3pt;mso-position-horizontal-relative:page;mso-position-vertical-relative:page;z-index:-251654144;mso-width-relative:page;mso-height-relative:page;" stroked="t" coordsize="21600,21600">
          <v:path arrowok="t"/>
          <v:fill focussize="0,0"/>
          <v:stroke weight="4.5548031496063pt" color="#000000"/>
          <v:imagedata o:title=""/>
          <o:lock v:ext="edit"/>
        </v:line>
      </w:pict>
    </w:r>
    <w:r>
      <w:pict>
        <v:shape id="docshape3" o:spid="_x0000_s2053" o:spt="202" type="#_x0000_t202" style="position:absolute;left:0pt;margin-left:291.65pt;margin-top:781.4pt;height:12.5pt;width:12.2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4" w:lineRule="exact"/>
                  <w:ind w:left="60" w:right="0" w:firstLine="0"/>
                  <w:jc w:val="left"/>
                  <w:rPr>
                    <w:sz w:val="21"/>
                  </w:rPr>
                </w:pPr>
                <w:r>
                  <w:rPr>
                    <w:w w:val="96"/>
                    <w:sz w:val="21"/>
                  </w:rPr>
                  <w:fldChar w:fldCharType="begin"/>
                </w:r>
                <w:r>
                  <w:rPr>
                    <w:w w:val="96"/>
                    <w:sz w:val="21"/>
                  </w:rPr>
                  <w:instrText xml:space="preserve"> PAGE </w:instrText>
                </w:r>
                <w:r>
                  <w:rPr>
                    <w:w w:val="96"/>
                    <w:sz w:val="21"/>
                  </w:rPr>
                  <w:fldChar w:fldCharType="separate"/>
                </w:r>
                <w:r>
                  <w:rPr>
                    <w:w w:val="96"/>
                    <w:sz w:val="21"/>
                  </w:rPr>
                  <w:t>6</w:t>
                </w:r>
                <w:r>
                  <w:rPr>
                    <w:w w:val="96"/>
                    <w:sz w:val="21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326" w:hanging="21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1" w:tentative="0">
      <w:start w:val="1"/>
      <w:numFmt w:val="upperRoman"/>
      <w:lvlText w:val="%2."/>
      <w:lvlJc w:val="left"/>
      <w:pPr>
        <w:ind w:left="838" w:hanging="140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1"/>
        <w:sz w:val="25"/>
        <w:szCs w:val="25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54" w:hanging="730"/>
      </w:pPr>
      <w:rPr>
        <w:rFonts w:hint="default" w:ascii="Calibri" w:hAnsi="Calibri" w:eastAsia="Calibri" w:cs="Calibri"/>
        <w:b w:val="0"/>
        <w:bCs w:val="0"/>
        <w:i w:val="0"/>
        <w:iCs w:val="0"/>
        <w:w w:val="102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32" w:hanging="7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05" w:hanging="7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77" w:hanging="7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50" w:hanging="7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22" w:hanging="7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95" w:hanging="73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326" w:hanging="21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2" w:hanging="21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4" w:hanging="21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86" w:hanging="21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08" w:hanging="21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30" w:hanging="21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52" w:hanging="21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74" w:hanging="21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896" w:hanging="21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5"/>
      <w:numFmt w:val="decimal"/>
      <w:lvlText w:val="%1."/>
      <w:lvlJc w:val="left"/>
      <w:pPr>
        <w:ind w:left="328" w:hanging="21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1"/>
        <w:sz w:val="25"/>
        <w:szCs w:val="2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2" w:hanging="21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4" w:hanging="21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86" w:hanging="21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08" w:hanging="21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30" w:hanging="21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52" w:hanging="21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74" w:hanging="21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896" w:hanging="21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92" w:hanging="27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4"/>
        <w:sz w:val="27"/>
        <w:szCs w:val="2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4" w:hanging="2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28" w:hanging="2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42" w:hanging="2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56" w:hanging="2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70" w:hanging="2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84" w:hanging="2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98" w:hanging="2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12" w:hanging="277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839" w:hanging="370"/>
      </w:pPr>
      <w:rPr>
        <w:rFonts w:hint="default" w:ascii="Calibri" w:hAnsi="Calibri" w:eastAsia="Calibri" w:cs="Calibri"/>
        <w:w w:val="10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55" w:hanging="730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27"/>
        <w:szCs w:val="27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35" w:hanging="7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1" w:hanging="7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6" w:hanging="7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2" w:hanging="7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37" w:hanging="7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13" w:hanging="7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88" w:hanging="730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bullet"/>
      <w:lvlText w:val="*"/>
      <w:lvlJc w:val="left"/>
      <w:pPr>
        <w:ind w:left="260" w:hanging="199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27"/>
        <w:szCs w:val="2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88" w:hanging="1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6" w:hanging="1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44" w:hanging="1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72" w:hanging="1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00" w:hanging="1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28" w:hanging="1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56" w:hanging="1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884" w:hanging="19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737974"/>
    <w:rsid w:val="1A610CEF"/>
    <w:rsid w:val="678357DC"/>
    <w:rsid w:val="6D596590"/>
    <w:rsid w:val="6DA22847"/>
    <w:rsid w:val="7DF97823"/>
    <w:rsid w:val="7EE754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9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13"/>
      <w:outlineLvl w:val="2"/>
    </w:pPr>
    <w:rPr>
      <w:rFonts w:ascii="Calibri" w:hAnsi="Calibri" w:eastAsia="Calibri" w:cs="Calibri"/>
      <w:sz w:val="40"/>
      <w:szCs w:val="4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16"/>
      <w:ind w:left="121"/>
      <w:outlineLvl w:val="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left="120"/>
      <w:outlineLvl w:val="4"/>
    </w:pPr>
    <w:rPr>
      <w:rFonts w:ascii="Calibri" w:hAnsi="Calibri" w:eastAsia="Calibri" w:cs="Calibri"/>
      <w:b/>
      <w:bCs/>
      <w:sz w:val="27"/>
      <w:szCs w:val="27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Calibri" w:hAnsi="Calibri" w:eastAsia="Calibri" w:cs="Calibri"/>
      <w:sz w:val="27"/>
      <w:szCs w:val="27"/>
      <w:lang w:val="en-US" w:eastAsia="en-US" w:bidi="ar-SA"/>
    </w:rPr>
  </w:style>
  <w:style w:type="paragraph" w:styleId="9">
    <w:name w:val="toc 1"/>
    <w:basedOn w:val="1"/>
    <w:next w:val="1"/>
    <w:qFormat/>
    <w:uiPriority w:val="1"/>
    <w:pPr>
      <w:spacing w:before="156"/>
      <w:ind w:left="107"/>
    </w:pPr>
    <w:rPr>
      <w:rFonts w:ascii="Arial" w:hAnsi="Arial" w:eastAsia="Arial" w:cs="Arial"/>
      <w:sz w:val="27"/>
      <w:szCs w:val="27"/>
      <w:lang w:val="en-US" w:eastAsia="en-US" w:bidi="ar-SA"/>
    </w:rPr>
  </w:style>
  <w:style w:type="paragraph" w:styleId="10">
    <w:name w:val="toc 2"/>
    <w:basedOn w:val="1"/>
    <w:next w:val="1"/>
    <w:qFormat/>
    <w:uiPriority w:val="1"/>
    <w:pPr>
      <w:spacing w:before="168"/>
      <w:ind w:left="112"/>
    </w:pPr>
    <w:rPr>
      <w:rFonts w:ascii="Arial" w:hAnsi="Arial" w:eastAsia="Arial" w:cs="Arial"/>
      <w:sz w:val="26"/>
      <w:szCs w:val="26"/>
      <w:lang w:val="en-US" w:eastAsia="en-US" w:bidi="ar-SA"/>
    </w:rPr>
  </w:style>
  <w:style w:type="paragraph" w:styleId="11">
    <w:name w:val="toc 3"/>
    <w:basedOn w:val="1"/>
    <w:next w:val="1"/>
    <w:qFormat/>
    <w:uiPriority w:val="1"/>
    <w:pPr>
      <w:spacing w:before="124"/>
      <w:ind w:left="329"/>
    </w:pPr>
    <w:rPr>
      <w:rFonts w:ascii="Arial" w:hAnsi="Arial" w:eastAsia="Arial" w:cs="Arial"/>
      <w:sz w:val="23"/>
      <w:szCs w:val="23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836" w:hanging="371"/>
    </w:pPr>
    <w:rPr>
      <w:rFonts w:ascii="Calibri" w:hAnsi="Calibri" w:eastAsia="Calibri" w:cs="Calibri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4"/>
    <customShpInfo spid="_x0000_s2055"/>
    <customShpInfo spid="_x0000_s2052"/>
    <customShpInfo spid="_x0000_s2053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2022-03-24T01:49:00Z</dcterms:created>
  <dc:creator>Dragolord</dc:creator>
  <cp:lastModifiedBy>MiniAnime 360p Corner</cp:lastModifiedBy>
  <dcterms:modified xsi:type="dcterms:W3CDTF">2022-04-15T11:41:05Z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LastSaved">
    <vt:filetime>2022-04-13T00:00:00Z</vt:filetime>
  </property>
  <property fmtid="{D5CDD505-2E9C-101B-9397-08002B2CF9AE}" pid="4" name="KSOProductBuildVer">
    <vt:lpwstr>1033-11.2.0.11074</vt:lpwstr>
  </property>
  <property fmtid="{D5CDD505-2E9C-101B-9397-08002B2CF9AE}" pid="5" name="ICV">
    <vt:lpwstr>56EDBC5F056C403CBA71DF48E58B2739</vt:lpwstr>
  </property>
</Properties>
</file>